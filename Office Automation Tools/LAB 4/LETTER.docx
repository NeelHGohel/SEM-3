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87705192"/>
        <w:placeholder>
          <w:docPart w:val="7AC7043024F64DEA8FDE1FFB1C9D0D42"/>
        </w:placeholder>
        <w:date w:fullDate="2024-07-03T00:00:00Z">
          <w:dateFormat w:val="M/d/yyyy"/>
          <w:lid w:val="en-US"/>
          <w:storeMappedDataAs w:val="dateTime"/>
          <w:calendar w:val="gregorian"/>
        </w:date>
      </w:sdtPr>
      <w:sdtContent>
        <w:p w14:paraId="5C6F9483" w14:textId="77777777" w:rsidR="00D04085" w:rsidRDefault="00D04085">
          <w:r>
            <w:t>7/3/2024</w:t>
          </w:r>
        </w:p>
      </w:sdtContent>
    </w:sdt>
    <w:sdt>
      <w:sdtPr>
        <w:id w:val="18534652"/>
        <w:placeholder>
          <w:docPart w:val="D5D424767F904E52BE3DD00987806777"/>
        </w:placeholder>
        <w:dataBinding w:prefixMappings="xmlns:ns0='http://schemas.openxmlformats.org/officeDocument/2006/extended-properties' " w:xpath="/ns0:Properties[1]/ns0:Company[1]" w:storeItemID="{6668398D-A668-4E3E-A5EB-62B293D839F1}"/>
        <w:text/>
      </w:sdtPr>
      <w:sdtContent>
        <w:p w14:paraId="2B722973" w14:textId="64D6ADC5" w:rsidR="00D04085" w:rsidRDefault="00846E50">
          <w:pPr>
            <w:pStyle w:val="SenderAddress"/>
          </w:pPr>
          <w:r>
            <w:t>GOHEL NEEL</w:t>
          </w:r>
        </w:p>
      </w:sdtContent>
    </w:sdt>
    <w:p w14:paraId="55ACE51C" w14:textId="69FC06A9" w:rsidR="00D04085" w:rsidRDefault="00846E50">
      <w:pPr>
        <w:pStyle w:val="SenderAddress"/>
      </w:pPr>
      <w:r>
        <w:t>DARSHAN UNIVERSITY</w:t>
      </w:r>
    </w:p>
    <w:p w14:paraId="409D424F" w14:textId="41665E0B" w:rsidR="00D04085" w:rsidRPr="00846E50" w:rsidRDefault="00D04085" w:rsidP="00846E50">
      <w:pPr>
        <w:pStyle w:val="RecipientAddress"/>
      </w:pPr>
      <w:r>
        <w:rPr>
          <w:noProof/>
        </w:rPr>
        <w:t>DESAI JINEESH</w:t>
      </w:r>
    </w:p>
    <w:p w14:paraId="60198BFB" w14:textId="3437DEE6" w:rsidR="00D04085" w:rsidRDefault="00D04085">
      <w:r>
        <w:t>Dear sir,</w:t>
      </w:r>
    </w:p>
    <w:sdt>
      <w:sdtPr>
        <w:id w:val="212564776"/>
        <w:placeholder>
          <w:docPart w:val="ACD4944E77DE48FF9CE61B316B9281FD"/>
        </w:placeholder>
        <w:temporary/>
        <w:showingPlcHdr/>
      </w:sdtPr>
      <w:sdtContent>
        <w:p w14:paraId="2FD108CA" w14:textId="76957E41"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14AFF22"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8E4A170" w14:textId="7E7498D9" w:rsidR="00D04085" w:rsidRDefault="00D04085" w:rsidP="00846E5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36121D51" w14:textId="6982E172" w:rsidR="00D04085" w:rsidRDefault="00D04085">
      <w:pPr>
        <w:pStyle w:val="Signature"/>
      </w:pPr>
    </w:p>
    <w:p w14:paraId="4E36F8A3" w14:textId="77777777" w:rsidR="00EB1A87" w:rsidRDefault="00EB1A87">
      <w:pPr>
        <w:pStyle w:val="Signature"/>
      </w:pPr>
    </w:p>
    <w:p w14:paraId="6FFB837D" w14:textId="43F2A1D3" w:rsidR="00D04085" w:rsidRDefault="00846E50">
      <w:pPr>
        <w:pStyle w:val="Signature"/>
      </w:pPr>
      <w:r>
        <w:t>YOUR TRULY</w:t>
      </w:r>
    </w:p>
    <w:sdt>
      <w:sdtPr>
        <w:id w:val="18534714"/>
        <w:placeholder>
          <w:docPart w:val="D5D424767F904E52BE3DD00987806777"/>
        </w:placeholder>
        <w:dataBinding w:prefixMappings="xmlns:ns0='http://schemas.openxmlformats.org/officeDocument/2006/extended-properties' " w:xpath="/ns0:Properties[1]/ns0:Company[1]" w:storeItemID="{6668398D-A668-4E3E-A5EB-62B293D839F1}"/>
        <w:text/>
      </w:sdtPr>
      <w:sdtContent>
        <w:p w14:paraId="1EF0552A" w14:textId="20067A66" w:rsidR="00D04085" w:rsidRDefault="00846E50">
          <w:pPr>
            <w:pStyle w:val="Signature"/>
          </w:pPr>
          <w:r>
            <w:t>GOHEL NEEL</w:t>
          </w:r>
        </w:p>
      </w:sdtContent>
    </w:sdt>
    <w:p w14:paraId="04FFDE64" w14:textId="77777777" w:rsidR="00D04085" w:rsidRDefault="00D04085">
      <w:pPr>
        <w:spacing w:after="200" w:line="276" w:lineRule="auto"/>
        <w:sectPr w:rsidR="00D04085" w:rsidSect="00D04085">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pgNumType w:start="1"/>
          <w:cols w:space="360"/>
          <w:titlePg/>
          <w:docGrid w:linePitch="360"/>
        </w:sectPr>
      </w:pPr>
    </w:p>
    <w:sdt>
      <w:sdtPr>
        <w:id w:val="-1919547159"/>
        <w:placeholder>
          <w:docPart w:val="F867BB51B9394ABBA511251F818B4803"/>
        </w:placeholder>
        <w:date w:fullDate="2024-07-03T00:00:00Z">
          <w:dateFormat w:val="M/d/yyyy"/>
          <w:lid w:val="en-US"/>
          <w:storeMappedDataAs w:val="dateTime"/>
          <w:calendar w:val="gregorian"/>
        </w:date>
      </w:sdtPr>
      <w:sdtContent>
        <w:p w14:paraId="5A4E7036" w14:textId="77777777" w:rsidR="00D04085" w:rsidRDefault="00D04085">
          <w:r>
            <w:t>7/3/2024</w:t>
          </w:r>
        </w:p>
      </w:sdtContent>
    </w:sdt>
    <w:p w14:paraId="0E33AA00" w14:textId="4526B487" w:rsidR="00D04085" w:rsidRDefault="00D04085">
      <w:pPr>
        <w:pStyle w:val="SenderAddress"/>
      </w:pPr>
    </w:p>
    <w:sdt>
      <w:sdtPr>
        <w:id w:val="415527815"/>
        <w:placeholder>
          <w:docPart w:val="4BBEC47CC7104976BEBB7497D9275D76"/>
        </w:placeholder>
        <w:dataBinding w:prefixMappings="xmlns:ns0='http://schemas.openxmlformats.org/officeDocument/2006/extended-properties' " w:xpath="/ns0:Properties[1]/ns0:Company[1]" w:storeItemID="{6668398D-A668-4E3E-A5EB-62B293D839F1}"/>
        <w:text/>
      </w:sdtPr>
      <w:sdtContent>
        <w:p w14:paraId="6F0D886E" w14:textId="2235DA4F" w:rsidR="00D04085" w:rsidRDefault="00846E50">
          <w:pPr>
            <w:pStyle w:val="SenderAddress"/>
          </w:pPr>
          <w:r>
            <w:t>GOHEL NEEL</w:t>
          </w:r>
        </w:p>
      </w:sdtContent>
    </w:sdt>
    <w:p w14:paraId="7537DA45" w14:textId="361EFCAA" w:rsidR="00D04085" w:rsidRDefault="00EB1A87">
      <w:pPr>
        <w:pStyle w:val="SenderAddress"/>
      </w:pPr>
      <w:r>
        <w:t>DARSHAN UNIVERSITY</w:t>
      </w:r>
    </w:p>
    <w:p w14:paraId="7ABD8213" w14:textId="453223E4" w:rsidR="00D04085" w:rsidRDefault="00D04085">
      <w:pPr>
        <w:pStyle w:val="RecipientAddress"/>
      </w:pPr>
      <w:r>
        <w:rPr>
          <w:noProof/>
        </w:rPr>
        <w:t>TOGADIYA PRASHAM</w:t>
      </w:r>
    </w:p>
    <w:p w14:paraId="0C136F7F" w14:textId="37710481" w:rsidR="00D04085" w:rsidRDefault="00D04085" w:rsidP="00D04085">
      <w:r>
        <w:t>Dear sir,</w:t>
      </w:r>
    </w:p>
    <w:sdt>
      <w:sdtPr>
        <w:id w:val="-2104325617"/>
        <w:placeholder>
          <w:docPart w:val="289865BEC9F24F199B309BFC30B789BB"/>
        </w:placeholder>
        <w:temporary/>
        <w:showingPlcHdr/>
      </w:sdtPr>
      <w:sdtContent>
        <w:p w14:paraId="60A9083E" w14:textId="77777777"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FAE19B3"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BF58B6F" w14:textId="3B63394A" w:rsidR="00D04085" w:rsidRDefault="00D04085" w:rsidP="00EB1A8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35F2E583" w14:textId="7A971A1D" w:rsidR="00D04085" w:rsidRDefault="00D04085">
      <w:pPr>
        <w:pStyle w:val="Signature"/>
      </w:pPr>
    </w:p>
    <w:p w14:paraId="37C60D22" w14:textId="77777777" w:rsidR="00EB1A87" w:rsidRDefault="00EB1A87">
      <w:pPr>
        <w:pStyle w:val="Signature"/>
      </w:pPr>
    </w:p>
    <w:p w14:paraId="425B914E" w14:textId="11D1C6D8" w:rsidR="00D04085" w:rsidRDefault="00846E50">
      <w:pPr>
        <w:pStyle w:val="Signature"/>
      </w:pPr>
      <w:r>
        <w:t>Your Truly</w:t>
      </w:r>
    </w:p>
    <w:sdt>
      <w:sdtPr>
        <w:id w:val="420380985"/>
        <w:placeholder>
          <w:docPart w:val="4BBEC47CC7104976BEBB7497D9275D76"/>
        </w:placeholder>
        <w:dataBinding w:prefixMappings="xmlns:ns0='http://schemas.openxmlformats.org/officeDocument/2006/extended-properties' " w:xpath="/ns0:Properties[1]/ns0:Company[1]" w:storeItemID="{6668398D-A668-4E3E-A5EB-62B293D839F1}"/>
        <w:text/>
      </w:sdtPr>
      <w:sdtContent>
        <w:p w14:paraId="4DE23873" w14:textId="68E99B2F" w:rsidR="00D04085" w:rsidRDefault="00846E50">
          <w:pPr>
            <w:pStyle w:val="Signature"/>
          </w:pPr>
          <w:r>
            <w:t>GOHEL NEEL</w:t>
          </w:r>
        </w:p>
      </w:sdtContent>
    </w:sdt>
    <w:p w14:paraId="7A9C68D1" w14:textId="77777777" w:rsidR="00D04085" w:rsidRDefault="00D04085">
      <w:pPr>
        <w:spacing w:after="200" w:line="276" w:lineRule="auto"/>
        <w:sectPr w:rsidR="00D04085" w:rsidSect="00D04085">
          <w:headerReference w:type="even" r:id="rId16"/>
          <w:headerReference w:type="default" r:id="rId17"/>
          <w:footerReference w:type="even" r:id="rId18"/>
          <w:footerReference w:type="default" r:id="rId19"/>
          <w:headerReference w:type="first" r:id="rId20"/>
          <w:pgSz w:w="12240" w:h="15840" w:code="1"/>
          <w:pgMar w:top="2880" w:right="2160" w:bottom="1440" w:left="1800" w:header="720" w:footer="720" w:gutter="0"/>
          <w:pgNumType w:start="1"/>
          <w:cols w:space="360"/>
          <w:titlePg/>
          <w:docGrid w:linePitch="360"/>
        </w:sectPr>
      </w:pPr>
    </w:p>
    <w:sdt>
      <w:sdtPr>
        <w:id w:val="-477535787"/>
        <w:placeholder>
          <w:docPart w:val="697E5350A24F4AD28AEC53156D258BA1"/>
        </w:placeholder>
        <w:date w:fullDate="2024-07-03T00:00:00Z">
          <w:dateFormat w:val="M/d/yyyy"/>
          <w:lid w:val="en-US"/>
          <w:storeMappedDataAs w:val="dateTime"/>
          <w:calendar w:val="gregorian"/>
        </w:date>
      </w:sdtPr>
      <w:sdtContent>
        <w:p w14:paraId="1C12A37A" w14:textId="77777777" w:rsidR="00D04085" w:rsidRDefault="00D04085">
          <w:r>
            <w:t>7/3/2024</w:t>
          </w:r>
        </w:p>
      </w:sdtContent>
    </w:sdt>
    <w:p w14:paraId="12164502" w14:textId="7693EEB2" w:rsidR="00D04085" w:rsidRDefault="00D04085">
      <w:pPr>
        <w:pStyle w:val="SenderAddress"/>
      </w:pPr>
    </w:p>
    <w:sdt>
      <w:sdtPr>
        <w:id w:val="71478905"/>
        <w:placeholder>
          <w:docPart w:val="F22B6DFB7EDF4938B6B20D8FB034753B"/>
        </w:placeholder>
        <w:dataBinding w:prefixMappings="xmlns:ns0='http://schemas.openxmlformats.org/officeDocument/2006/extended-properties' " w:xpath="/ns0:Properties[1]/ns0:Company[1]" w:storeItemID="{6668398D-A668-4E3E-A5EB-62B293D839F1}"/>
        <w:text/>
      </w:sdtPr>
      <w:sdtContent>
        <w:p w14:paraId="7B620E5A" w14:textId="24CDC686" w:rsidR="00D04085" w:rsidRDefault="00846E50">
          <w:pPr>
            <w:pStyle w:val="SenderAddress"/>
          </w:pPr>
          <w:r>
            <w:t>GOHEL NEEL</w:t>
          </w:r>
        </w:p>
      </w:sdtContent>
    </w:sdt>
    <w:p w14:paraId="7BCD8E79" w14:textId="6AA0C54A" w:rsidR="00D04085" w:rsidRDefault="00EB1A87">
      <w:pPr>
        <w:pStyle w:val="SenderAddress"/>
      </w:pPr>
      <w:r>
        <w:t>DARSHAN UNIVERSITY</w:t>
      </w:r>
    </w:p>
    <w:p w14:paraId="17DFBADC" w14:textId="1ADBBC3B" w:rsidR="00D04085" w:rsidRDefault="00D04085">
      <w:pPr>
        <w:pStyle w:val="RecipientAddress"/>
      </w:pPr>
      <w:r>
        <w:rPr>
          <w:noProof/>
        </w:rPr>
        <w:t>MODI PRATHAM</w:t>
      </w:r>
    </w:p>
    <w:p w14:paraId="74F32DFF" w14:textId="269FCA1B" w:rsidR="00D04085" w:rsidRDefault="00D04085" w:rsidP="00D04085">
      <w:r>
        <w:t>Dear sir,</w:t>
      </w:r>
    </w:p>
    <w:sdt>
      <w:sdtPr>
        <w:id w:val="-1903281631"/>
        <w:placeholder>
          <w:docPart w:val="AD752E2E7BBB4495B4CBB0E523AADB92"/>
        </w:placeholder>
        <w:temporary/>
        <w:showingPlcHdr/>
      </w:sdtPr>
      <w:sdtContent>
        <w:p w14:paraId="30388DBE" w14:textId="77777777"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A2807A"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8760019" w14:textId="426084E8" w:rsidR="00D04085" w:rsidRDefault="00D04085" w:rsidP="00846E5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64FFA41C" w14:textId="77777777" w:rsidR="00846E50" w:rsidRDefault="00846E50">
      <w:pPr>
        <w:pStyle w:val="Signature"/>
      </w:pPr>
    </w:p>
    <w:p w14:paraId="5E03170D" w14:textId="77777777" w:rsidR="00846E50" w:rsidRDefault="00846E50">
      <w:pPr>
        <w:pStyle w:val="Signature"/>
      </w:pPr>
    </w:p>
    <w:p w14:paraId="01EE890A" w14:textId="3E47A7F4" w:rsidR="00D04085" w:rsidRDefault="00846E50">
      <w:pPr>
        <w:pStyle w:val="Signature"/>
      </w:pPr>
      <w:r>
        <w:t>Your Truly</w:t>
      </w:r>
    </w:p>
    <w:sdt>
      <w:sdtPr>
        <w:id w:val="-458874544"/>
        <w:placeholder>
          <w:docPart w:val="F22B6DFB7EDF4938B6B20D8FB034753B"/>
        </w:placeholder>
        <w:dataBinding w:prefixMappings="xmlns:ns0='http://schemas.openxmlformats.org/officeDocument/2006/extended-properties' " w:xpath="/ns0:Properties[1]/ns0:Company[1]" w:storeItemID="{6668398D-A668-4E3E-A5EB-62B293D839F1}"/>
        <w:text/>
      </w:sdtPr>
      <w:sdtContent>
        <w:p w14:paraId="370C02D3" w14:textId="03008ED2" w:rsidR="00D04085" w:rsidRDefault="00846E50">
          <w:pPr>
            <w:pStyle w:val="Signature"/>
          </w:pPr>
          <w:r>
            <w:t>GOHEL NEEL</w:t>
          </w:r>
        </w:p>
      </w:sdtContent>
    </w:sdt>
    <w:p w14:paraId="62D5295A" w14:textId="77777777" w:rsidR="00D04085" w:rsidRDefault="00D04085">
      <w:pPr>
        <w:spacing w:after="200" w:line="276" w:lineRule="auto"/>
        <w:sectPr w:rsidR="00D04085" w:rsidSect="00D04085">
          <w:headerReference w:type="even" r:id="rId21"/>
          <w:headerReference w:type="default" r:id="rId22"/>
          <w:footerReference w:type="even" r:id="rId23"/>
          <w:footerReference w:type="default" r:id="rId24"/>
          <w:headerReference w:type="first" r:id="rId25"/>
          <w:pgSz w:w="12240" w:h="15840" w:code="1"/>
          <w:pgMar w:top="2880" w:right="2160" w:bottom="1440" w:left="1800" w:header="720" w:footer="720" w:gutter="0"/>
          <w:pgNumType w:start="1"/>
          <w:cols w:space="360"/>
          <w:titlePg/>
          <w:docGrid w:linePitch="360"/>
        </w:sectPr>
      </w:pPr>
    </w:p>
    <w:sdt>
      <w:sdtPr>
        <w:id w:val="-914704921"/>
        <w:placeholder>
          <w:docPart w:val="4515E9C950904AF1AF15AED7623341CA"/>
        </w:placeholder>
        <w:date w:fullDate="2024-07-03T00:00:00Z">
          <w:dateFormat w:val="M/d/yyyy"/>
          <w:lid w:val="en-US"/>
          <w:storeMappedDataAs w:val="dateTime"/>
          <w:calendar w:val="gregorian"/>
        </w:date>
      </w:sdtPr>
      <w:sdtContent>
        <w:p w14:paraId="07CB0749" w14:textId="77777777" w:rsidR="00D04085" w:rsidRDefault="00D04085">
          <w:r>
            <w:t>7/3/2024</w:t>
          </w:r>
        </w:p>
      </w:sdtContent>
    </w:sdt>
    <w:p w14:paraId="12E33B96" w14:textId="2364A02B" w:rsidR="00D04085" w:rsidRDefault="00D04085">
      <w:pPr>
        <w:pStyle w:val="SenderAddress"/>
      </w:pPr>
    </w:p>
    <w:sdt>
      <w:sdtPr>
        <w:id w:val="894862202"/>
        <w:placeholder>
          <w:docPart w:val="BCABE89935884BD4AE6DAF2357F61743"/>
        </w:placeholder>
        <w:dataBinding w:prefixMappings="xmlns:ns0='http://schemas.openxmlformats.org/officeDocument/2006/extended-properties' " w:xpath="/ns0:Properties[1]/ns0:Company[1]" w:storeItemID="{6668398D-A668-4E3E-A5EB-62B293D839F1}"/>
        <w:text/>
      </w:sdtPr>
      <w:sdtContent>
        <w:p w14:paraId="3271A895" w14:textId="5950B1C9" w:rsidR="00D04085" w:rsidRDefault="00846E50">
          <w:pPr>
            <w:pStyle w:val="SenderAddress"/>
          </w:pPr>
          <w:r>
            <w:t>GOHEL NEEL</w:t>
          </w:r>
        </w:p>
      </w:sdtContent>
    </w:sdt>
    <w:p w14:paraId="4D5D33B8" w14:textId="0FEFE58E" w:rsidR="00D04085" w:rsidRDefault="00EB1A87">
      <w:pPr>
        <w:pStyle w:val="SenderAddress"/>
      </w:pPr>
      <w:r>
        <w:t>DARSHAN UNIVERSITY</w:t>
      </w:r>
    </w:p>
    <w:p w14:paraId="0B9600A6" w14:textId="15A3A2BF" w:rsidR="00D04085" w:rsidRDefault="00D04085">
      <w:pPr>
        <w:pStyle w:val="RecipientAddress"/>
      </w:pPr>
      <w:r>
        <w:rPr>
          <w:noProof/>
        </w:rPr>
        <w:t>PREM SHAH</w:t>
      </w:r>
    </w:p>
    <w:p w14:paraId="639FA35C" w14:textId="0B05F412" w:rsidR="00D04085" w:rsidRDefault="00846E50">
      <w:pPr>
        <w:pStyle w:val="Salutation"/>
      </w:pPr>
      <w:r>
        <w:t>Dear Sir,</w:t>
      </w:r>
    </w:p>
    <w:sdt>
      <w:sdtPr>
        <w:id w:val="484522552"/>
        <w:placeholder>
          <w:docPart w:val="8ABDA1E7769E403DA5C9F0BDBBF4CE4A"/>
        </w:placeholder>
        <w:temporary/>
        <w:showingPlcHdr/>
      </w:sdtPr>
      <w:sdtContent>
        <w:p w14:paraId="7E4AE918" w14:textId="77777777"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ADD3468"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E66DF0E" w14:textId="2A62C574" w:rsidR="00D04085" w:rsidRDefault="00D04085" w:rsidP="00846E5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2B880776" w14:textId="266B4CE2" w:rsidR="00D04085" w:rsidRDefault="00D04085">
      <w:pPr>
        <w:pStyle w:val="Signature"/>
      </w:pPr>
    </w:p>
    <w:p w14:paraId="1B2501F3" w14:textId="77777777" w:rsidR="00846E50" w:rsidRDefault="00846E50">
      <w:pPr>
        <w:pStyle w:val="Signature"/>
      </w:pPr>
    </w:p>
    <w:p w14:paraId="2B69DE20" w14:textId="77777777" w:rsidR="00846E50" w:rsidRDefault="00846E50">
      <w:pPr>
        <w:pStyle w:val="Signature"/>
      </w:pPr>
    </w:p>
    <w:p w14:paraId="1C92F882" w14:textId="75C89786" w:rsidR="00D04085" w:rsidRDefault="00846E50">
      <w:pPr>
        <w:pStyle w:val="Signature"/>
      </w:pPr>
      <w:r>
        <w:t>Your Truly</w:t>
      </w:r>
    </w:p>
    <w:sdt>
      <w:sdtPr>
        <w:id w:val="-989479460"/>
        <w:placeholder>
          <w:docPart w:val="BCABE89935884BD4AE6DAF2357F61743"/>
        </w:placeholder>
        <w:dataBinding w:prefixMappings="xmlns:ns0='http://schemas.openxmlformats.org/officeDocument/2006/extended-properties' " w:xpath="/ns0:Properties[1]/ns0:Company[1]" w:storeItemID="{6668398D-A668-4E3E-A5EB-62B293D839F1}"/>
        <w:text/>
      </w:sdtPr>
      <w:sdtContent>
        <w:p w14:paraId="4D54675F" w14:textId="6964B128" w:rsidR="00D04085" w:rsidRDefault="00846E50">
          <w:pPr>
            <w:pStyle w:val="Signature"/>
          </w:pPr>
          <w:r>
            <w:t>GOHEL NEEL</w:t>
          </w:r>
        </w:p>
      </w:sdtContent>
    </w:sdt>
    <w:p w14:paraId="3A0E80AD" w14:textId="77777777" w:rsidR="00D04085" w:rsidRDefault="00D04085">
      <w:pPr>
        <w:spacing w:after="200" w:line="276" w:lineRule="auto"/>
        <w:sectPr w:rsidR="00D04085" w:rsidSect="00D04085">
          <w:headerReference w:type="even" r:id="rId26"/>
          <w:headerReference w:type="default" r:id="rId27"/>
          <w:footerReference w:type="even" r:id="rId28"/>
          <w:footerReference w:type="default" r:id="rId29"/>
          <w:headerReference w:type="first" r:id="rId30"/>
          <w:pgSz w:w="12240" w:h="15840" w:code="1"/>
          <w:pgMar w:top="2880" w:right="2160" w:bottom="1440" w:left="1800" w:header="720" w:footer="720" w:gutter="0"/>
          <w:pgNumType w:start="1"/>
          <w:cols w:space="360"/>
          <w:titlePg/>
          <w:docGrid w:linePitch="360"/>
        </w:sectPr>
      </w:pPr>
    </w:p>
    <w:sdt>
      <w:sdtPr>
        <w:id w:val="-6285629"/>
        <w:placeholder>
          <w:docPart w:val="6EE8DD700FC946ABB427321678D3DE70"/>
        </w:placeholder>
        <w:date w:fullDate="2024-07-03T00:00:00Z">
          <w:dateFormat w:val="M/d/yyyy"/>
          <w:lid w:val="en-US"/>
          <w:storeMappedDataAs w:val="dateTime"/>
          <w:calendar w:val="gregorian"/>
        </w:date>
      </w:sdtPr>
      <w:sdtContent>
        <w:p w14:paraId="62955101" w14:textId="77777777" w:rsidR="00D04085" w:rsidRDefault="00D04085">
          <w:r>
            <w:t>7/3/2024</w:t>
          </w:r>
        </w:p>
      </w:sdtContent>
    </w:sdt>
    <w:sdt>
      <w:sdtPr>
        <w:id w:val="1228955803"/>
        <w:placeholder>
          <w:docPart w:val="EB8FAC4B3B04437E8717B30498247B05"/>
        </w:placeholder>
        <w:dataBinding w:prefixMappings="xmlns:ns0='http://schemas.openxmlformats.org/officeDocument/2006/extended-properties' " w:xpath="/ns0:Properties[1]/ns0:Company[1]" w:storeItemID="{6668398D-A668-4E3E-A5EB-62B293D839F1}"/>
        <w:text/>
      </w:sdtPr>
      <w:sdtContent>
        <w:p w14:paraId="75187909" w14:textId="041152C9" w:rsidR="00D04085" w:rsidRDefault="00846E50">
          <w:pPr>
            <w:pStyle w:val="SenderAddress"/>
          </w:pPr>
          <w:r>
            <w:t>GOHEL NEEL</w:t>
          </w:r>
        </w:p>
      </w:sdtContent>
    </w:sdt>
    <w:p w14:paraId="46E84388" w14:textId="1B4F016F" w:rsidR="00D04085" w:rsidRDefault="00EB1A87">
      <w:pPr>
        <w:pStyle w:val="SenderAddress"/>
      </w:pPr>
      <w:r>
        <w:t>DARSHAN UNIVERSITY</w:t>
      </w:r>
    </w:p>
    <w:p w14:paraId="57739C96" w14:textId="5D9F1627" w:rsidR="00D04085" w:rsidRDefault="00D04085">
      <w:pPr>
        <w:pStyle w:val="RecipientAddress"/>
      </w:pPr>
      <w:r>
        <w:rPr>
          <w:noProof/>
        </w:rPr>
        <w:t>RACHHA SHUBHAM</w:t>
      </w:r>
    </w:p>
    <w:p w14:paraId="1C80F841" w14:textId="486AD340" w:rsidR="00D04085" w:rsidRDefault="00846E50">
      <w:pPr>
        <w:pStyle w:val="Salutation"/>
      </w:pPr>
      <w:r>
        <w:t>Dear sir,</w:t>
      </w:r>
    </w:p>
    <w:sdt>
      <w:sdtPr>
        <w:id w:val="803969896"/>
        <w:placeholder>
          <w:docPart w:val="3426AE8DB7F4487E95B13828DD50DF75"/>
        </w:placeholder>
        <w:temporary/>
        <w:showingPlcHdr/>
      </w:sdtPr>
      <w:sdtContent>
        <w:p w14:paraId="1AC08AD1" w14:textId="77777777"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79A260D"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4DA15B7" w14:textId="223AB1BE" w:rsidR="00D04085" w:rsidRDefault="00D04085" w:rsidP="00BE72B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5E38BD4D" w14:textId="77777777" w:rsidR="00BE72BC" w:rsidRDefault="00BE72BC">
      <w:pPr>
        <w:pStyle w:val="Signature"/>
      </w:pPr>
    </w:p>
    <w:p w14:paraId="7627F2B1" w14:textId="77777777" w:rsidR="00BE72BC" w:rsidRDefault="00BE72BC">
      <w:pPr>
        <w:pStyle w:val="Signature"/>
      </w:pPr>
    </w:p>
    <w:p w14:paraId="52F9D6DC" w14:textId="589B1850" w:rsidR="00EB1A87" w:rsidRDefault="00BE72BC">
      <w:pPr>
        <w:pStyle w:val="Signature"/>
      </w:pPr>
      <w:r>
        <w:t>Your Truly</w:t>
      </w:r>
    </w:p>
    <w:sdt>
      <w:sdtPr>
        <w:id w:val="1360314325"/>
        <w:placeholder>
          <w:docPart w:val="EB8FAC4B3B04437E8717B30498247B05"/>
        </w:placeholder>
        <w:dataBinding w:prefixMappings="xmlns:ns0='http://schemas.openxmlformats.org/officeDocument/2006/extended-properties' " w:xpath="/ns0:Properties[1]/ns0:Company[1]" w:storeItemID="{6668398D-A668-4E3E-A5EB-62B293D839F1}"/>
        <w:text/>
      </w:sdtPr>
      <w:sdtContent>
        <w:p w14:paraId="53D35F0B" w14:textId="0C634D59" w:rsidR="00D04085" w:rsidRDefault="00EB1A87">
          <w:pPr>
            <w:pStyle w:val="Signature"/>
          </w:pPr>
          <w:r>
            <w:t>G</w:t>
          </w:r>
          <w:r w:rsidR="00846E50">
            <w:t>OHEL NEEL</w:t>
          </w:r>
        </w:p>
      </w:sdtContent>
    </w:sdt>
    <w:p w14:paraId="1CFE4B06" w14:textId="77777777" w:rsidR="00D04085" w:rsidRDefault="00D04085">
      <w:pPr>
        <w:spacing w:after="200" w:line="276" w:lineRule="auto"/>
      </w:pPr>
    </w:p>
    <w:p w14:paraId="74FB8EDE" w14:textId="77777777" w:rsidR="00EB1A87" w:rsidRDefault="00EB1A87">
      <w:pPr>
        <w:spacing w:after="200" w:line="276" w:lineRule="auto"/>
      </w:pPr>
    </w:p>
    <w:p w14:paraId="5B952FA5" w14:textId="77777777" w:rsidR="00EB1A87" w:rsidRDefault="00EB1A87">
      <w:pPr>
        <w:spacing w:after="200" w:line="276" w:lineRule="auto"/>
      </w:pPr>
    </w:p>
    <w:p w14:paraId="286C98D9" w14:textId="77777777" w:rsidR="00EB1A87" w:rsidRDefault="00EB1A87">
      <w:pPr>
        <w:spacing w:after="200" w:line="276" w:lineRule="auto"/>
      </w:pPr>
    </w:p>
    <w:p w14:paraId="04B87CB3" w14:textId="77777777" w:rsidR="00EB1A87" w:rsidRDefault="00EB1A87">
      <w:pPr>
        <w:spacing w:after="200" w:line="276" w:lineRule="auto"/>
      </w:pPr>
    </w:p>
    <w:p w14:paraId="42C53089" w14:textId="77777777" w:rsidR="00EB1A87" w:rsidRDefault="00EB1A87">
      <w:pPr>
        <w:spacing w:after="200" w:line="276" w:lineRule="auto"/>
      </w:pPr>
    </w:p>
    <w:p w14:paraId="3BDBE01F" w14:textId="77777777" w:rsidR="00EB1A87" w:rsidRDefault="00EB1A87">
      <w:pPr>
        <w:spacing w:after="200" w:line="276" w:lineRule="auto"/>
      </w:pPr>
    </w:p>
    <w:p w14:paraId="6EF20E85" w14:textId="77777777" w:rsidR="00EB1A87" w:rsidRDefault="00EB1A87">
      <w:pPr>
        <w:spacing w:after="200" w:line="276" w:lineRule="auto"/>
        <w:sectPr w:rsidR="00EB1A87" w:rsidSect="00D04085">
          <w:headerReference w:type="even" r:id="rId31"/>
          <w:headerReference w:type="default" r:id="rId32"/>
          <w:footerReference w:type="even" r:id="rId33"/>
          <w:footerReference w:type="default" r:id="rId34"/>
          <w:headerReference w:type="first" r:id="rId35"/>
          <w:pgSz w:w="12240" w:h="15840" w:code="1"/>
          <w:pgMar w:top="2880" w:right="2160" w:bottom="1440" w:left="1800" w:header="720" w:footer="720" w:gutter="0"/>
          <w:pgNumType w:start="1"/>
          <w:cols w:space="360"/>
          <w:titlePg/>
          <w:docGrid w:linePitch="360"/>
        </w:sectPr>
      </w:pPr>
    </w:p>
    <w:sdt>
      <w:sdtPr>
        <w:id w:val="94378529"/>
        <w:placeholder>
          <w:docPart w:val="8CA5B7F2061941028A0BD7EC5E14D383"/>
        </w:placeholder>
        <w:date w:fullDate="2024-07-03T00:00:00Z">
          <w:dateFormat w:val="M/d/yyyy"/>
          <w:lid w:val="en-US"/>
          <w:storeMappedDataAs w:val="dateTime"/>
          <w:calendar w:val="gregorian"/>
        </w:date>
      </w:sdtPr>
      <w:sdtContent>
        <w:p w14:paraId="561F224A" w14:textId="77777777" w:rsidR="00D04085" w:rsidRDefault="00D04085">
          <w:r>
            <w:t>7/3/2024</w:t>
          </w:r>
        </w:p>
      </w:sdtContent>
    </w:sdt>
    <w:sdt>
      <w:sdtPr>
        <w:id w:val="392635485"/>
        <w:placeholder>
          <w:docPart w:val="522D35F6B5604ECD8875CF456BFB4994"/>
        </w:placeholder>
        <w:dataBinding w:prefixMappings="xmlns:ns0='http://schemas.openxmlformats.org/officeDocument/2006/extended-properties' " w:xpath="/ns0:Properties[1]/ns0:Company[1]" w:storeItemID="{6668398D-A668-4E3E-A5EB-62B293D839F1}"/>
        <w:text/>
      </w:sdtPr>
      <w:sdtContent>
        <w:p w14:paraId="78EC8E0A" w14:textId="4EA477C7" w:rsidR="00D04085" w:rsidRDefault="00846E50">
          <w:pPr>
            <w:pStyle w:val="SenderAddress"/>
          </w:pPr>
          <w:r>
            <w:t>GOHEL NEEL</w:t>
          </w:r>
        </w:p>
      </w:sdtContent>
    </w:sdt>
    <w:p w14:paraId="2612141D" w14:textId="4E3748CC" w:rsidR="00D04085" w:rsidRDefault="00EB1A87">
      <w:pPr>
        <w:pStyle w:val="SenderAddress"/>
      </w:pPr>
      <w:r>
        <w:t>DARSHAN UNIVERSITY</w:t>
      </w:r>
    </w:p>
    <w:p w14:paraId="1E9A6764" w14:textId="79F70F3F" w:rsidR="00D04085" w:rsidRDefault="00D04085">
      <w:pPr>
        <w:pStyle w:val="RecipientAddress"/>
      </w:pPr>
      <w:r>
        <w:rPr>
          <w:noProof/>
        </w:rPr>
        <w:t>DODIYA YASHRAJ</w:t>
      </w:r>
    </w:p>
    <w:p w14:paraId="711DA41D" w14:textId="1EBDD6F6" w:rsidR="00D04085" w:rsidRDefault="00BE72BC">
      <w:pPr>
        <w:pStyle w:val="Salutation"/>
      </w:pPr>
      <w:r>
        <w:t>Dear Sir,</w:t>
      </w:r>
    </w:p>
    <w:sdt>
      <w:sdtPr>
        <w:id w:val="-553011628"/>
        <w:placeholder>
          <w:docPart w:val="E42DC69A6D0942988FC893BAE3117A82"/>
        </w:placeholder>
        <w:temporary/>
        <w:showingPlcHdr/>
      </w:sdtPr>
      <w:sdtContent>
        <w:p w14:paraId="192DE2ED" w14:textId="77777777" w:rsidR="00D04085" w:rsidRDefault="00D0408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0675147" w14:textId="77777777" w:rsidR="00D04085" w:rsidRDefault="00D0408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66A5C697" w14:textId="77777777" w:rsidR="00D04085" w:rsidRDefault="00D0408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21DDFA25" w14:textId="77777777" w:rsidR="00BE72BC" w:rsidRDefault="00BE72BC">
      <w:pPr>
        <w:pStyle w:val="Signature"/>
      </w:pPr>
    </w:p>
    <w:p w14:paraId="252D758E" w14:textId="77777777" w:rsidR="00BE72BC" w:rsidRDefault="00BE72BC">
      <w:pPr>
        <w:pStyle w:val="Signature"/>
      </w:pPr>
    </w:p>
    <w:p w14:paraId="72E46AA8" w14:textId="28443BD7" w:rsidR="00D04085" w:rsidRDefault="00EB1A87">
      <w:pPr>
        <w:pStyle w:val="Signature"/>
      </w:pPr>
      <w:r>
        <w:t>Your Truly</w:t>
      </w:r>
    </w:p>
    <w:sdt>
      <w:sdtPr>
        <w:id w:val="-1055848705"/>
        <w:placeholder>
          <w:docPart w:val="522D35F6B5604ECD8875CF456BFB4994"/>
        </w:placeholder>
        <w:dataBinding w:prefixMappings="xmlns:ns0='http://schemas.openxmlformats.org/officeDocument/2006/extended-properties' " w:xpath="/ns0:Properties[1]/ns0:Company[1]" w:storeItemID="{6668398D-A668-4E3E-A5EB-62B293D839F1}"/>
        <w:text/>
      </w:sdtPr>
      <w:sdtContent>
        <w:p w14:paraId="103B6E16" w14:textId="1D50D3D5" w:rsidR="00D04085" w:rsidRDefault="00D04085">
          <w:pPr>
            <w:pStyle w:val="Signature"/>
          </w:pPr>
          <w:r>
            <w:t>GOHEL NEEL</w:t>
          </w:r>
        </w:p>
      </w:sdtContent>
    </w:sdt>
    <w:sectPr w:rsidR="00D04085" w:rsidSect="00D04085">
      <w:headerReference w:type="even" r:id="rId36"/>
      <w:headerReference w:type="default" r:id="rId37"/>
      <w:footerReference w:type="even" r:id="rId38"/>
      <w:footerReference w:type="default" r:id="rId39"/>
      <w:headerReference w:type="first" r:id="rId40"/>
      <w:type w:val="continuous"/>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0B5EF" w14:textId="77777777" w:rsidR="00A104A2" w:rsidRDefault="00A104A2">
      <w:pPr>
        <w:spacing w:after="0" w:line="240" w:lineRule="auto"/>
      </w:pPr>
      <w:r>
        <w:separator/>
      </w:r>
    </w:p>
  </w:endnote>
  <w:endnote w:type="continuationSeparator" w:id="0">
    <w:p w14:paraId="08A48480" w14:textId="77777777" w:rsidR="00A104A2" w:rsidRDefault="00A1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D28E" w14:textId="77777777" w:rsidR="00D04085" w:rsidRDefault="00D04085">
    <w:pPr>
      <w:pStyle w:val="Footer"/>
    </w:pPr>
    <w:r>
      <w:rPr>
        <w:noProof/>
        <w:lang w:eastAsia="ja-JP"/>
      </w:rPr>
      <mc:AlternateContent>
        <mc:Choice Requires="wps">
          <w:drawing>
            <wp:anchor distT="0" distB="0" distL="114300" distR="114300" simplePos="0" relativeHeight="251689984" behindDoc="1" locked="0" layoutInCell="1" allowOverlap="1" wp14:anchorId="46588693" wp14:editId="4D2F93A9">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9778748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48199"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6588693" id="_x0000_s1032" style="position:absolute;margin-left:0;margin-top:0;width:55.1pt;height:11in;z-index:-2516264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0C548199"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91008" behindDoc="1" locked="0" layoutInCell="1" allowOverlap="1" wp14:anchorId="3540A791" wp14:editId="0C69321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9739226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28C77"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540A791" id="_x0000_s1033" style="position:absolute;margin-left:0;margin-top:0;width:55.1pt;height:71.3pt;z-index:-2516254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0FA28C77"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92032" behindDoc="0" locked="0" layoutInCell="1" allowOverlap="1" wp14:anchorId="3AB3F3C6" wp14:editId="249BD516">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619931261" name="Double Bracket 1619931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7C4B870"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3F3C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19931261" o:spid="_x0000_s1034" type="#_x0000_t185" style="position:absolute;margin-left:0;margin-top:0;width:36pt;height:28.8pt;z-index:25169203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37C4B870"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D965" w14:textId="77777777" w:rsidR="00D04085" w:rsidRDefault="00D04085">
    <w:pPr>
      <w:pStyle w:val="Footer"/>
    </w:pPr>
    <w:r>
      <w:rPr>
        <w:noProof/>
        <w:lang w:eastAsia="ja-JP"/>
      </w:rPr>
      <mc:AlternateContent>
        <mc:Choice Requires="wps">
          <w:drawing>
            <wp:anchor distT="0" distB="0" distL="114300" distR="114300" simplePos="0" relativeHeight="251760640" behindDoc="1" locked="0" layoutInCell="1" allowOverlap="1" wp14:anchorId="471FD78F" wp14:editId="2B9D5D8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0203436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DFB148"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71FD78F" id="_x0000_s1095" style="position:absolute;margin-left:0;margin-top:0;width:55.1pt;height:11in;z-index:-25155584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HXDBQIAAFo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xIuN0Hi0x+b04NhAc1Nz/+tZOODMBX2D&#10;ecyEkS3SlMngEnvMoQecrJmGLU7I632q+/JJ2P0G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C30HXDBQIAAFoEAAAOAAAA&#10;AAAAAAAAAAAAAC4CAABkcnMvZTJvRG9jLnhtbFBLAQItABQABgAIAAAAIQBmtAOy3QAAAAYBAAAP&#10;AAAAAAAAAAAAAAAAAF8EAABkcnMvZG93bnJldi54bWxQSwUGAAAAAAQABADzAAAAaQUAAAAA&#10;" fillcolor="#675e47 [3215]" stroked="f" strokeweight="2pt">
              <v:textbox>
                <w:txbxContent>
                  <w:p w14:paraId="20DFB148"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61664" behindDoc="1" locked="0" layoutInCell="1" allowOverlap="1" wp14:anchorId="4F1A7A1B" wp14:editId="45CB4B2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308465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E8910"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1A7A1B" id="_x0000_s1096" style="position:absolute;margin-left:0;margin-top:0;width:55.1pt;height:71.3pt;z-index:-25155481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Bh3tr//AEAAFwEAAAOAAAAAAAAAAAAAAAAAC4C&#10;AABkcnMvZTJvRG9jLnhtbFBLAQItABQABgAIAAAAIQAJOTcu2gAAAAUBAAAPAAAAAAAAAAAAAAAA&#10;AFYEAABkcnMvZG93bnJldi54bWxQSwUGAAAAAAQABADzAAAAXQUAAAAA&#10;" fillcolor="#a9a57c [3204]" stroked="f" strokeweight="2pt">
              <v:textbox>
                <w:txbxContent>
                  <w:p w14:paraId="750E8910"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62688" behindDoc="0" locked="0" layoutInCell="1" allowOverlap="1" wp14:anchorId="230E0B5B" wp14:editId="6CD657C8">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6867119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640C24"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E0B5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97" type="#_x0000_t185" style="position:absolute;margin-left:0;margin-top:0;width:36pt;height:28.8pt;z-index:25176268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vfeA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" filled="t" fillcolor="#a9a57c [3204]" strokecolor="white [3212]" strokeweight="1pt">
              <v:path arrowok="t"/>
              <v:textbox inset="0,,0">
                <w:txbxContent>
                  <w:p w14:paraId="10640C24"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B8DD" w14:textId="77777777" w:rsidR="00875D89" w:rsidRDefault="00000000">
    <w:pPr>
      <w:pStyle w:val="Footer"/>
    </w:pPr>
    <w:r>
      <w:rPr>
        <w:noProof/>
        <w:lang w:eastAsia="ja-JP"/>
      </w:rPr>
      <mc:AlternateContent>
        <mc:Choice Requires="wps">
          <w:drawing>
            <wp:anchor distT="0" distB="0" distL="114300" distR="114300" simplePos="0" relativeHeight="251670528" behindDoc="1" locked="0" layoutInCell="1" allowOverlap="1" wp14:anchorId="5A99DFEE" wp14:editId="5C30984F">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DC4B2" w14:textId="77777777" w:rsidR="00875D89" w:rsidRDefault="00875D8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A99DFEE" id="_x0000_s1107" style="position:absolute;margin-left:0;margin-top:0;width:55.1pt;height:11in;z-index:-251645952;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BAc1ooBgIAAFoEAAAOAAAAAAAA&#10;AAAAAAAAAC4CAABkcnMvZTJvRG9jLnhtbFBLAQItABQABgAIAAAAIQCOYCMa2QAAAAYBAAAPAAAA&#10;AAAAAAAAAAAAAGAEAABkcnMvZG93bnJldi54bWxQSwUGAAAAAAQABADzAAAAZgUAAAAA&#10;" fillcolor="#675e47 [3215]" stroked="f" strokeweight="2pt">
              <v:textbox>
                <w:txbxContent>
                  <w:p w14:paraId="7AADC4B2" w14:textId="77777777" w:rsidR="00875D89" w:rsidRDefault="00875D89">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1" locked="0" layoutInCell="1" allowOverlap="1" wp14:anchorId="4F4FE949" wp14:editId="47B5868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5D8CC" w14:textId="77777777" w:rsidR="00875D89" w:rsidRDefault="00875D8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4FE949" id="_x0000_s1108" style="position:absolute;margin-left:0;margin-top:0;width:55.1pt;height:71.3pt;z-index:-251644928;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" fillcolor="#a9a57c [3204]" stroked="f" strokeweight="2pt">
              <v:textbox>
                <w:txbxContent>
                  <w:p w14:paraId="3145D8CC" w14:textId="77777777" w:rsidR="00875D89" w:rsidRDefault="00875D89"/>
                </w:txbxContent>
              </v:textbox>
              <w10:wrap anchorx="page" anchory="page"/>
            </v:rect>
          </w:pict>
        </mc:Fallback>
      </mc:AlternateContent>
    </w:r>
    <w:r>
      <w:rPr>
        <w:noProof/>
        <w:lang w:eastAsia="ja-JP"/>
      </w:rPr>
      <mc:AlternateContent>
        <mc:Choice Requires="wps">
          <w:drawing>
            <wp:anchor distT="0" distB="0" distL="114300" distR="114300" simplePos="0" relativeHeight="251672576" behindDoc="0" locked="0" layoutInCell="1" allowOverlap="1" wp14:anchorId="19F62622" wp14:editId="1321B854">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2B203C3" w14:textId="77777777" w:rsidR="00875D89"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6262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09" type="#_x0000_t185" style="position:absolute;margin-left:0;margin-top:0;width:36pt;height:28.8pt;z-index:251672576;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LETiwJ5AgAAkQ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52B203C3" w14:textId="77777777" w:rsidR="00875D89"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FB721" w14:textId="77777777" w:rsidR="00875D89" w:rsidRDefault="00000000">
    <w:pPr>
      <w:pStyle w:val="Footer"/>
    </w:pPr>
    <w:r>
      <w:rPr>
        <w:noProof/>
        <w:lang w:eastAsia="ja-JP"/>
      </w:rPr>
      <mc:AlternateContent>
        <mc:Choice Requires="wps">
          <w:drawing>
            <wp:anchor distT="0" distB="0" distL="114300" distR="114300" simplePos="0" relativeHeight="251663360" behindDoc="1" locked="0" layoutInCell="1" allowOverlap="1" wp14:anchorId="0FA9170E" wp14:editId="64E631D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CCFC" w14:textId="77777777" w:rsidR="00875D89" w:rsidRDefault="00875D8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FA9170E" id="_x0000_s1110" style="position:absolute;margin-left:0;margin-top:0;width:55.1pt;height:11in;z-index:-25165312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" fillcolor="#675e47 [3215]" stroked="f" strokeweight="2pt">
              <v:textbox>
                <w:txbxContent>
                  <w:p w14:paraId="4ED1CCFC" w14:textId="77777777" w:rsidR="00875D89" w:rsidRDefault="00875D89">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6E125F44" wp14:editId="51DD97F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37721" w14:textId="77777777" w:rsidR="00875D89" w:rsidRDefault="00875D8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E125F44" id="_x0000_s1111" style="position:absolute;margin-left:0;margin-top:0;width:55.1pt;height:71.3pt;z-index:-25165209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t9jpPP0BAABcBAAADgAAAAAAAAAAAAAAAAAu&#10;AgAAZHJzL2Uyb0RvYy54bWxQSwECLQAUAAYACAAAACEACTk3LtoAAAAFAQAADwAAAAAAAAAAAAAA&#10;AABXBAAAZHJzL2Rvd25yZXYueG1sUEsFBgAAAAAEAAQA8wAAAF4FAAAAAA==&#10;" fillcolor="#a9a57c [3204]" stroked="f" strokeweight="2pt">
              <v:textbox>
                <w:txbxContent>
                  <w:p w14:paraId="7D637721" w14:textId="77777777" w:rsidR="00875D89" w:rsidRDefault="00875D89"/>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0" locked="0" layoutInCell="1" allowOverlap="1" wp14:anchorId="3D1B6D58" wp14:editId="603E8C8D">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4870D69" w14:textId="77777777" w:rsidR="00875D89"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B6D5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12" type="#_x0000_t185" style="position:absolute;margin-left:0;margin-top:0;width:36pt;height:28.8pt;z-index:25166540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STyuFnkCAACR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14:paraId="44870D69" w14:textId="77777777" w:rsidR="00875D89"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FA4FA" w14:textId="77777777" w:rsidR="00D04085" w:rsidRDefault="00D04085">
    <w:pPr>
      <w:pStyle w:val="Footer"/>
    </w:pPr>
    <w:r>
      <w:rPr>
        <w:noProof/>
        <w:lang w:eastAsia="ja-JP"/>
      </w:rPr>
      <mc:AlternateContent>
        <mc:Choice Requires="wps">
          <w:drawing>
            <wp:anchor distT="0" distB="0" distL="114300" distR="114300" simplePos="0" relativeHeight="251682816" behindDoc="1" locked="0" layoutInCell="1" allowOverlap="1" wp14:anchorId="094A84E3" wp14:editId="0AD8AE6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4855736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88D55"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94A84E3" id="_x0000_s1035"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26F88D55"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83840" behindDoc="1" locked="0" layoutInCell="1" allowOverlap="1" wp14:anchorId="35A7E9F5" wp14:editId="05C720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92606316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2B154"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5A7E9F5" id="_x0000_s1036"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06F2B154"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84864" behindDoc="0" locked="0" layoutInCell="1" allowOverlap="1" wp14:anchorId="43363600" wp14:editId="11C268A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959464635"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47AFF8E"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6360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84864;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647AFF8E"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1EFC5" w14:textId="77777777" w:rsidR="00D04085" w:rsidRDefault="00D04085">
    <w:pPr>
      <w:pStyle w:val="Footer"/>
    </w:pPr>
    <w:r>
      <w:rPr>
        <w:noProof/>
        <w:lang w:eastAsia="ja-JP"/>
      </w:rPr>
      <mc:AlternateContent>
        <mc:Choice Requires="wps">
          <w:drawing>
            <wp:anchor distT="0" distB="0" distL="114300" distR="114300" simplePos="0" relativeHeight="251709440" behindDoc="1" locked="0" layoutInCell="1" allowOverlap="1" wp14:anchorId="52DDE195" wp14:editId="2523E7A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9333666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3CC59"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2DDE195" id="_x0000_s1047" style="position:absolute;margin-left:0;margin-top:0;width:55.1pt;height:11in;z-index:-25160704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4XkBQIAAFo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kDUJGo/22JweHBtobmrufz0LB5y5oG8w&#10;j5kwskWaMhlcYo859ICTNdOwxQl5vU91Xz4J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EgDheQFAgAAWgQAAA4AAAAAAAAA&#10;AAAAAAAALgIAAGRycy9lMm9Eb2MueG1sUEsBAi0AFAAGAAgAAAAhAI5gIxrZAAAABgEAAA8AAAAA&#10;AAAAAAAAAAAAXwQAAGRycy9kb3ducmV2LnhtbFBLBQYAAAAABAAEAPMAAABlBQAAAAA=&#10;" fillcolor="#675e47 [3215]" stroked="f" strokeweight="2pt">
              <v:textbox>
                <w:txbxContent>
                  <w:p w14:paraId="4EB3CC59"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10464" behindDoc="1" locked="0" layoutInCell="1" allowOverlap="1" wp14:anchorId="6D7B8374" wp14:editId="366EEE68">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97469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51F95"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D7B8374" id="_x0000_s1048" style="position:absolute;margin-left:0;margin-top:0;width:55.1pt;height:71.3pt;z-index:-25160601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HO/A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yZpV7zUd7bE6PQQw0ObWM359VAClCsrc4DZpyukWaM50C&#10;25Nz6AmzNedxyzPycs91f34Udj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FThUc78AQAAXAQAAA4AAAAAAAAAAAAAAAAA&#10;LgIAAGRycy9lMm9Eb2MueG1sUEsBAi0AFAAGAAgAAAAhAHvfLULcAAAABQEAAA8AAAAAAAAAAAAA&#10;AAAAVgQAAGRycy9kb3ducmV2LnhtbFBLBQYAAAAABAAEAPMAAABfBQAAAAA=&#10;" fillcolor="#a9a57c [3204]" stroked="f" strokeweight="2pt">
              <v:textbox>
                <w:txbxContent>
                  <w:p w14:paraId="14051F95"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11488" behindDoc="0" locked="0" layoutInCell="1" allowOverlap="1" wp14:anchorId="58BCC999" wp14:editId="5D8EC6C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66952419" name="Double Bracket 366952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A76D1FD"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CC99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66952419" o:spid="_x0000_s1049" type="#_x0000_t185" style="position:absolute;margin-left:0;margin-top:0;width:36pt;height:28.8pt;z-index:25171148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PKrHr95AgAAkQ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4A76D1FD"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4C96E" w14:textId="77777777" w:rsidR="00D04085" w:rsidRDefault="00D04085">
    <w:pPr>
      <w:pStyle w:val="Footer"/>
    </w:pPr>
    <w:r>
      <w:rPr>
        <w:noProof/>
        <w:lang w:eastAsia="ja-JP"/>
      </w:rPr>
      <mc:AlternateContent>
        <mc:Choice Requires="wps">
          <w:drawing>
            <wp:anchor distT="0" distB="0" distL="114300" distR="114300" simplePos="0" relativeHeight="251702272" behindDoc="1" locked="0" layoutInCell="1" allowOverlap="1" wp14:anchorId="496D869B" wp14:editId="09D1C3E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6087640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81258"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96D869B" id="_x0000_s1050" style="position:absolute;margin-left:0;margin-top:0;width:55.1pt;height:11in;z-index:-25161420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CSzQaNBQIAAFoEAAAOAAAA&#10;AAAAAAAAAAAAAC4CAABkcnMvZTJvRG9jLnhtbFBLAQItABQABgAIAAAAIQBmtAOy3QAAAAYBAAAP&#10;AAAAAAAAAAAAAAAAAF8EAABkcnMvZG93bnJldi54bWxQSwUGAAAAAAQABADzAAAAaQUAAAAA&#10;" fillcolor="#675e47 [3215]" stroked="f" strokeweight="2pt">
              <v:textbox>
                <w:txbxContent>
                  <w:p w14:paraId="25F81258"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03296" behindDoc="1" locked="0" layoutInCell="1" allowOverlap="1" wp14:anchorId="4F541A80" wp14:editId="68898E3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1278876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07C067"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541A80" id="_x0000_s1051" style="position:absolute;margin-left:0;margin-top:0;width:55.1pt;height:71.3pt;z-index:-25161318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w/A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yZp17zUd7bE6PQQw0ObWM359VAClCsrc4DZpyukWaM50C&#10;25Nz6AmzNedxyzPycs91f34Udj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C/qDbw/AEAAFwEAAAOAAAAAAAAAAAAAAAAAC4C&#10;AABkcnMvZTJvRG9jLnhtbFBLAQItABQABgAIAAAAIQAJOTcu2gAAAAUBAAAPAAAAAAAAAAAAAAAA&#10;AFYEAABkcnMvZG93bnJldi54bWxQSwUGAAAAAAQABADzAAAAXQUAAAAA&#10;" fillcolor="#a9a57c [3204]" stroked="f" strokeweight="2pt">
              <v:textbox>
                <w:txbxContent>
                  <w:p w14:paraId="3107C067"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04320" behindDoc="0" locked="0" layoutInCell="1" allowOverlap="1" wp14:anchorId="0020EB03" wp14:editId="09E47336">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19500446"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D23308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0EB0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2" type="#_x0000_t185" style="position:absolute;margin-left:0;margin-top:0;width:36pt;height:28.8pt;z-index:25170432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CoQ7q3kCAACR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14:paraId="1D23308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48A46" w14:textId="77777777" w:rsidR="00D04085" w:rsidRDefault="00D04085">
    <w:pPr>
      <w:pStyle w:val="Footer"/>
    </w:pPr>
    <w:r>
      <w:rPr>
        <w:noProof/>
        <w:lang w:eastAsia="ja-JP"/>
      </w:rPr>
      <mc:AlternateContent>
        <mc:Choice Requires="wps">
          <w:drawing>
            <wp:anchor distT="0" distB="0" distL="114300" distR="114300" simplePos="0" relativeHeight="251728896" behindDoc="1" locked="0" layoutInCell="1" allowOverlap="1" wp14:anchorId="39C610D1" wp14:editId="7E7FFC8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304309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EAC017"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9C610D1" id="_x0000_s1062" style="position:absolute;margin-left:0;margin-top:0;width:55.1pt;height:11in;z-index:-25158758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" fillcolor="#675e47 [3215]" stroked="f" strokeweight="2pt">
              <v:textbox>
                <w:txbxContent>
                  <w:p w14:paraId="0CEAC017"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29920" behindDoc="1" locked="0" layoutInCell="1" allowOverlap="1" wp14:anchorId="0F071E96" wp14:editId="1F2D10A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8365218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4DF83"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F071E96" id="_x0000_s1063" style="position:absolute;margin-left:0;margin-top:0;width:55.1pt;height:71.3pt;z-index:-251586560;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" fillcolor="#a9a57c [3204]" stroked="f" strokeweight="2pt">
              <v:textbox>
                <w:txbxContent>
                  <w:p w14:paraId="0814DF83"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30944" behindDoc="0" locked="0" layoutInCell="1" allowOverlap="1" wp14:anchorId="1EE56875" wp14:editId="61E51F67">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817437845" name="Double Bracket 1817437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743D56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5687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17437845" o:spid="_x0000_s1064" type="#_x0000_t185" style="position:absolute;margin-left:0;margin-top:0;width:36pt;height:28.8pt;z-index:251730944;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49teQIAAJE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qbSnie50tYR6d4sMoe+u4OWVocouRKCiIrUTiYFGRLyhRVtoKw7D&#10;jrM14M+37pM9qZxeOWupPSsefmwEKs7sN0f6T72cN1ltnOF4u3x56zbNBZA+pjSEvMxbAmK041Yj&#10;NI80QebpN3oSTtKfFZcRx8NF7McFzSCp5vNsRr3rRVy4ey9HASSpPnSPAv0g60j9cA1jC4vylax7&#10;21QaB/NNBG2y5p/5HKinvs+iHmZUGiwvz9nqeZLOfgE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OVHj215AgAAkQ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6743D56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179FD" w14:textId="77777777" w:rsidR="00D04085" w:rsidRDefault="00D04085">
    <w:pPr>
      <w:pStyle w:val="Footer"/>
    </w:pPr>
    <w:r>
      <w:rPr>
        <w:noProof/>
        <w:lang w:eastAsia="ja-JP"/>
      </w:rPr>
      <mc:AlternateContent>
        <mc:Choice Requires="wps">
          <w:drawing>
            <wp:anchor distT="0" distB="0" distL="114300" distR="114300" simplePos="0" relativeHeight="251721728" behindDoc="1" locked="0" layoutInCell="1" allowOverlap="1" wp14:anchorId="2DF29686" wp14:editId="4E855F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9613375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CDED4"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DF29686" id="_x0000_s1065" style="position:absolute;margin-left:0;margin-top:0;width:55.1pt;height:11in;z-index:-251594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" fillcolor="#675e47 [3215]" stroked="f" strokeweight="2pt">
              <v:textbox>
                <w:txbxContent>
                  <w:p w14:paraId="23DCDED4"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22752" behindDoc="1" locked="0" layoutInCell="1" allowOverlap="1" wp14:anchorId="6DBE11B6" wp14:editId="2FBA74A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0591677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E9242"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DBE11B6" id="_x0000_s1066" style="position:absolute;margin-left:0;margin-top:0;width:55.1pt;height:71.3pt;z-index:-25159372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r/AEAAFw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Z57zUc7bI4PQQw0ObWM359VAClCsjc4DZpyukWaM50C&#10;25Nz6AmzNadxyzPycs91f34Utj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CiSy9r/AEAAFwEAAAOAAAAAAAAAAAAAAAAAC4C&#10;AABkcnMvZTJvRG9jLnhtbFBLAQItABQABgAIAAAAIQAJOTcu2gAAAAUBAAAPAAAAAAAAAAAAAAAA&#10;AFYEAABkcnMvZG93bnJldi54bWxQSwUGAAAAAAQABADzAAAAXQUAAAAA&#10;" fillcolor="#a9a57c [3204]" stroked="f" strokeweight="2pt">
              <v:textbox>
                <w:txbxContent>
                  <w:p w14:paraId="71CE9242"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23776" behindDoc="0" locked="0" layoutInCell="1" allowOverlap="1" wp14:anchorId="1F1AA036" wp14:editId="5B80F428">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3249924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001117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AA03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7" type="#_x0000_t185" style="position:absolute;margin-left:0;margin-top:0;width:36pt;height:28.8pt;z-index:251723776;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qxeAIAAJE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" filled="t" fillcolor="#a9a57c [3204]" strokecolor="white [3212]" strokeweight="1pt">
              <v:path arrowok="t"/>
              <v:textbox inset="0,,0">
                <w:txbxContent>
                  <w:p w14:paraId="20011172"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A5C8" w14:textId="77777777" w:rsidR="00D04085" w:rsidRDefault="00D04085">
    <w:pPr>
      <w:pStyle w:val="Footer"/>
    </w:pPr>
    <w:r>
      <w:rPr>
        <w:noProof/>
        <w:lang w:eastAsia="ja-JP"/>
      </w:rPr>
      <mc:AlternateContent>
        <mc:Choice Requires="wps">
          <w:drawing>
            <wp:anchor distT="0" distB="0" distL="114300" distR="114300" simplePos="0" relativeHeight="251748352" behindDoc="1" locked="0" layoutInCell="1" allowOverlap="1" wp14:anchorId="23C70AF9" wp14:editId="25FCB4E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3908920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633E1"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C70AF9" id="_x0000_s1077" style="position:absolute;margin-left:0;margin-top:0;width:55.1pt;height:11in;z-index:-25156812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xX2PTBgIAAFoEAAAOAAAAAAAA&#10;AAAAAAAAAC4CAABkcnMvZTJvRG9jLnhtbFBLAQItABQABgAIAAAAIQCOYCMa2QAAAAYBAAAPAAAA&#10;AAAAAAAAAAAAAGAEAABkcnMvZG93bnJldi54bWxQSwUGAAAAAAQABADzAAAAZgUAAAAA&#10;" fillcolor="#675e47 [3215]" stroked="f" strokeweight="2pt">
              <v:textbox>
                <w:txbxContent>
                  <w:p w14:paraId="3B1633E1"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49376" behindDoc="1" locked="0" layoutInCell="1" allowOverlap="1" wp14:anchorId="6AB579A1" wp14:editId="4F0802A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752300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61E09"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AB579A1" id="_x0000_s1078" style="position:absolute;margin-left:0;margin-top:0;width:55.1pt;height:71.3pt;z-index:-25156710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f5/A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Ztarle513y0x+b0GMRAk1PL+P1ZBZAiJHuL06App1ukOdMp&#10;sD05h54wW3MetzwjL/dc9+dHYfcD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O29t/n8AQAAXAQAAA4AAAAAAAAAAAAAAAAA&#10;LgIAAGRycy9lMm9Eb2MueG1sUEsBAi0AFAAGAAgAAAAhAHvfLULcAAAABQEAAA8AAAAAAAAAAAAA&#10;AAAAVgQAAGRycy9kb3ducmV2LnhtbFBLBQYAAAAABAAEAPMAAABfBQAAAAA=&#10;" fillcolor="#a9a57c [3204]" stroked="f" strokeweight="2pt">
              <v:textbox>
                <w:txbxContent>
                  <w:p w14:paraId="39161E09"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50400" behindDoc="0" locked="0" layoutInCell="1" allowOverlap="1" wp14:anchorId="015AD9D3" wp14:editId="1563319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475711091" name="Double Bracket 4757110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3E5C27"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AD9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75711091" o:spid="_x0000_s1079" type="#_x0000_t185" style="position:absolute;margin-left:0;margin-top:0;width:36pt;height:28.8pt;z-index:251750400;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GZ63fF5AgAAkQ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103E5C27"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4B8FA" w14:textId="77777777" w:rsidR="00D04085" w:rsidRDefault="00D04085">
    <w:pPr>
      <w:pStyle w:val="Footer"/>
    </w:pPr>
    <w:r>
      <w:rPr>
        <w:noProof/>
        <w:lang w:eastAsia="ja-JP"/>
      </w:rPr>
      <mc:AlternateContent>
        <mc:Choice Requires="wps">
          <w:drawing>
            <wp:anchor distT="0" distB="0" distL="114300" distR="114300" simplePos="0" relativeHeight="251741184" behindDoc="1" locked="0" layoutInCell="1" allowOverlap="1" wp14:anchorId="19735C8F" wp14:editId="79B296F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7038315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511CB"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9735C8F" id="_x0000_s1080" style="position:absolute;margin-left:0;margin-top:0;width:55.1pt;height:11in;z-index:-2515752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K5HgugYCAABaBAAADgAA&#10;AAAAAAAAAAAAAAAuAgAAZHJzL2Uyb0RvYy54bWxQSwECLQAUAAYACAAAACEAZrQDst0AAAAGAQAA&#10;DwAAAAAAAAAAAAAAAABgBAAAZHJzL2Rvd25yZXYueG1sUEsFBgAAAAAEAAQA8wAAAGoFAAAAAA==&#10;" fillcolor="#675e47 [3215]" stroked="f" strokeweight="2pt">
              <v:textbox>
                <w:txbxContent>
                  <w:p w14:paraId="223511CB"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42208" behindDoc="1" locked="0" layoutInCell="1" allowOverlap="1" wp14:anchorId="5356DFC8" wp14:editId="46D3CD8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4232181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8D6A78"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356DFC8" id="_x0000_s1081" style="position:absolute;margin-left:0;margin-top:0;width:55.1pt;height:71.3pt;z-index:-2515742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DH/A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Ztarte513y0x+b0GMRAk1PL+P1ZBZAiJHuL06App1ukOdMp&#10;sD05h54wW3MetzwjL/dc9+dHYfcD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AG9NDH/AEAAFwEAAAOAAAAAAAAAAAAAAAAAC4C&#10;AABkcnMvZTJvRG9jLnhtbFBLAQItABQABgAIAAAAIQAJOTcu2gAAAAUBAAAPAAAAAAAAAAAAAAAA&#10;AFYEAABkcnMvZG93bnJldi54bWxQSwUGAAAAAAQABADzAAAAXQUAAAAA&#10;" fillcolor="#a9a57c [3204]" stroked="f" strokeweight="2pt">
              <v:textbox>
                <w:txbxContent>
                  <w:p w14:paraId="1C8D6A78"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43232" behindDoc="0" locked="0" layoutInCell="1" allowOverlap="1" wp14:anchorId="46818884" wp14:editId="725F182D">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530626836"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06178B1"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1888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2" type="#_x0000_t185" style="position:absolute;margin-left:0;margin-top:0;width:36pt;height:28.8pt;z-index:2517432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nlX45XkCAACR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14:paraId="706178B1"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A3D8D" w14:textId="77777777" w:rsidR="00D04085" w:rsidRDefault="00D04085">
    <w:pPr>
      <w:pStyle w:val="Footer"/>
    </w:pPr>
    <w:r>
      <w:rPr>
        <w:noProof/>
        <w:lang w:eastAsia="ja-JP"/>
      </w:rPr>
      <mc:AlternateContent>
        <mc:Choice Requires="wps">
          <w:drawing>
            <wp:anchor distT="0" distB="0" distL="114300" distR="114300" simplePos="0" relativeHeight="251767808" behindDoc="1" locked="0" layoutInCell="1" allowOverlap="1" wp14:anchorId="1DDCA616" wp14:editId="34DC6EB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843512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AC5CB"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DDCA616" id="_x0000_s1092" style="position:absolute;margin-left:0;margin-top:0;width:55.1pt;height:11in;z-index:-251548672;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Zg/F5BgIAAFoEAAAOAAAAAAAA&#10;AAAAAAAAAC4CAABkcnMvZTJvRG9jLnhtbFBLAQItABQABgAIAAAAIQCOYCMa2QAAAAYBAAAPAAAA&#10;AAAAAAAAAAAAAGAEAABkcnMvZG93bnJldi54bWxQSwUGAAAAAAQABADzAAAAZgUAAAAA&#10;" fillcolor="#675e47 [3215]" stroked="f" strokeweight="2pt">
              <v:textbox>
                <w:txbxContent>
                  <w:p w14:paraId="1B8AC5CB" w14:textId="77777777" w:rsidR="00D04085" w:rsidRDefault="00D0408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768832" behindDoc="1" locked="0" layoutInCell="1" allowOverlap="1" wp14:anchorId="07910CD9" wp14:editId="62A69F8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7184618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2D423"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7910CD9" id="_x0000_s1093" style="position:absolute;margin-left:0;margin-top:0;width:55.1pt;height:71.3pt;z-index:-251547648;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PTmwQT8AQAAXAQAAA4AAAAAAAAAAAAAAAAA&#10;LgIAAGRycy9lMm9Eb2MueG1sUEsBAi0AFAAGAAgAAAAhAHvfLULcAAAABQEAAA8AAAAAAAAAAAAA&#10;AAAAVgQAAGRycy9kb3ducmV2LnhtbFBLBQYAAAAABAAEAPMAAABfBQAAAAA=&#10;" fillcolor="#a9a57c [3204]" stroked="f" strokeweight="2pt">
              <v:textbox>
                <w:txbxContent>
                  <w:p w14:paraId="6E12D423"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69856" behindDoc="0" locked="0" layoutInCell="1" allowOverlap="1" wp14:anchorId="2D4398F9" wp14:editId="15505D8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432517424" name="Double Bracket 432517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20F68A0"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398F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32517424" o:spid="_x0000_s1094" type="#_x0000_t185" style="position:absolute;margin-left:0;margin-top:0;width:36pt;height:28.8pt;z-index:251769856;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OQY/d55AgAAkQ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220F68A0" w14:textId="77777777" w:rsidR="00D04085" w:rsidRDefault="00D0408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E17AF" w14:textId="77777777" w:rsidR="00A104A2" w:rsidRDefault="00A104A2">
      <w:pPr>
        <w:spacing w:after="0" w:line="240" w:lineRule="auto"/>
      </w:pPr>
      <w:r>
        <w:separator/>
      </w:r>
    </w:p>
  </w:footnote>
  <w:footnote w:type="continuationSeparator" w:id="0">
    <w:p w14:paraId="135AC64E" w14:textId="77777777" w:rsidR="00A104A2" w:rsidRDefault="00A1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9CBBE" w14:textId="77777777" w:rsidR="00D04085" w:rsidRDefault="00D04085">
    <w:pPr>
      <w:pStyle w:val="Header"/>
    </w:pPr>
    <w:r>
      <w:rPr>
        <w:noProof/>
        <w:color w:val="000000"/>
        <w:lang w:eastAsia="ja-JP"/>
      </w:rPr>
      <mc:AlternateContent>
        <mc:Choice Requires="wps">
          <w:drawing>
            <wp:anchor distT="0" distB="0" distL="114300" distR="114300" simplePos="0" relativeHeight="251688960" behindDoc="1" locked="0" layoutInCell="1" allowOverlap="1" wp14:anchorId="50EDBA25" wp14:editId="4B0B00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77795427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76C220D" id="Rectangle 5" o:spid="_x0000_s1026" style="position:absolute;margin-left:0;margin-top:0;width:556.9pt;height:11in;z-index:-251627520;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87936" behindDoc="0" locked="0" layoutInCell="1" allowOverlap="1" wp14:anchorId="0024A6AB" wp14:editId="191A90BE">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10406915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838531469"/>
                            <w:placeholder>
                              <w:docPart w:val="8386254E893443009FDB933915C10516"/>
                            </w:placeholder>
                            <w:dataBinding w:prefixMappings="xmlns:ns0='http://schemas.openxmlformats.org/officeDocument/2006/extended-properties' " w:xpath="/ns0:Properties[1]/ns0:Company[1]" w:storeItemID="{6668398D-A668-4E3E-A5EB-62B293D839F1}"/>
                            <w:text/>
                          </w:sdtPr>
                          <w:sdtContent>
                            <w:p w14:paraId="528DD69F" w14:textId="246410AC" w:rsidR="00D04085"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024A6AB" id="_x0000_t202" coordsize="21600,21600" o:spt="202" path="m,l,21600r21600,l21600,xe">
              <v:stroke joinstyle="miter"/>
              <v:path gradientshapeok="t" o:connecttype="rect"/>
            </v:shapetype>
            <v:shape id="TextBox 3" o:spid="_x0000_s1026" type="#_x0000_t202" style="position:absolute;margin-left:0;margin-top:0;width:32.25pt;height:356.4pt;z-index:25168793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sdt>
                    <w:sdtPr>
                      <w:rPr>
                        <w:color w:val="FFFFFF" w:themeColor="background1"/>
                      </w:rPr>
                      <w:alias w:val="Company"/>
                      <w:tag w:val=""/>
                      <w:id w:val="-838531469"/>
                      <w:placeholder>
                        <w:docPart w:val="8386254E893443009FDB933915C10516"/>
                      </w:placeholder>
                      <w:dataBinding w:prefixMappings="xmlns:ns0='http://schemas.openxmlformats.org/officeDocument/2006/extended-properties' " w:xpath="/ns0:Properties[1]/ns0:Company[1]" w:storeItemID="{6668398D-A668-4E3E-A5EB-62B293D839F1}"/>
                      <w:text/>
                    </w:sdtPr>
                    <w:sdtContent>
                      <w:p w14:paraId="528DD69F" w14:textId="246410AC" w:rsidR="00D04085"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686912" behindDoc="1" locked="0" layoutInCell="1" allowOverlap="1" wp14:anchorId="2B2F795B" wp14:editId="574F5FF8">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082644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388BE"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B2F795B" id="Rectangle 5" o:spid="_x0000_s1027" style="position:absolute;margin-left:0;margin-top:0;width:55.1pt;height:71.3pt;z-index:-251629568;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1D2388BE"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85888" behindDoc="1" locked="0" layoutInCell="1" allowOverlap="1" wp14:anchorId="1B219D30" wp14:editId="73980A15">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9816618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4F5FA6"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B219D30" id="Rectangle 4" o:spid="_x0000_s1028" style="position:absolute;margin-left:0;margin-top:0;width:55.1pt;height:11in;z-index:-251630592;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2A4F5FA6" w14:textId="77777777" w:rsidR="00D04085" w:rsidRDefault="00D04085">
                    <w:pPr>
                      <w:rPr>
                        <w:rFonts w:eastAsia="Times New Roman"/>
                      </w:rPr>
                    </w:pPr>
                  </w:p>
                </w:txbxContent>
              </v:textbox>
              <w10:wrap anchorx="page"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8655F" w14:textId="77777777" w:rsidR="00D04085" w:rsidRDefault="00D04085">
    <w:pPr>
      <w:pStyle w:val="Header"/>
    </w:pPr>
    <w:r>
      <w:rPr>
        <w:noProof/>
        <w:color w:val="000000"/>
        <w:lang w:eastAsia="ja-JP"/>
      </w:rPr>
      <mc:AlternateContent>
        <mc:Choice Requires="wps">
          <w:drawing>
            <wp:anchor distT="0" distB="0" distL="114300" distR="114300" simplePos="0" relativeHeight="251747328" behindDoc="1" locked="0" layoutInCell="1" allowOverlap="1" wp14:anchorId="593E5FDC" wp14:editId="48F0595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3753471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1268CCA" id="Rectangle 5" o:spid="_x0000_s1026" style="position:absolute;margin-left:0;margin-top:0;width:556.9pt;height:11in;z-index:-251569152;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46304" behindDoc="0" locked="0" layoutInCell="1" allowOverlap="1" wp14:anchorId="479FE69F" wp14:editId="5C5F4C4F">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128866213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294661433"/>
                            <w:dataBinding w:prefixMappings="xmlns:ns0='http://schemas.openxmlformats.org/officeDocument/2006/extended-properties' " w:xpath="/ns0:Properties[1]/ns0:Company[1]" w:storeItemID="{6668398D-A668-4E3E-A5EB-62B293D839F1}"/>
                            <w:text/>
                          </w:sdtPr>
                          <w:sdtContent>
                            <w:p w14:paraId="05034089" w14:textId="3DE30173" w:rsidR="00D04085"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79FE69F" id="_x0000_t202" coordsize="21600,21600" o:spt="202" path="m,l,21600r21600,l21600,xe">
              <v:stroke joinstyle="miter"/>
              <v:path gradientshapeok="t" o:connecttype="rect"/>
            </v:shapetype>
            <v:shape id="_x0000_s1071" type="#_x0000_t202" style="position:absolute;margin-left:0;margin-top:0;width:32.25pt;height:356.4pt;z-index:251746304;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KE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" fillcolor="#675e47 [3215]" stroked="f" strokeweight=".5pt">
              <v:textbox style="layout-flow:vertical;mso-layout-flow-alt:bottom-to-top">
                <w:txbxContent>
                  <w:sdt>
                    <w:sdtPr>
                      <w:rPr>
                        <w:color w:val="FFFFFF" w:themeColor="background1"/>
                      </w:rPr>
                      <w:alias w:val="Company"/>
                      <w:tag w:val=""/>
                      <w:id w:val="-1294661433"/>
                      <w:dataBinding w:prefixMappings="xmlns:ns0='http://schemas.openxmlformats.org/officeDocument/2006/extended-properties' " w:xpath="/ns0:Properties[1]/ns0:Company[1]" w:storeItemID="{6668398D-A668-4E3E-A5EB-62B293D839F1}"/>
                      <w:text/>
                    </w:sdtPr>
                    <w:sdtContent>
                      <w:p w14:paraId="05034089" w14:textId="3DE30173" w:rsidR="00D04085"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745280" behindDoc="1" locked="0" layoutInCell="1" allowOverlap="1" wp14:anchorId="4EFF57C7" wp14:editId="34D74868">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9438981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B732A"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FF57C7" id="_x0000_s1072" style="position:absolute;margin-left:0;margin-top:0;width:55.1pt;height:71.3pt;z-index:-251571200;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" fillcolor="#a9a57c [3204]" stroked="f" strokeweight="2pt">
              <v:textbox>
                <w:txbxContent>
                  <w:p w14:paraId="7D5B732A"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44256" behindDoc="1" locked="0" layoutInCell="1" allowOverlap="1" wp14:anchorId="420192D3" wp14:editId="516A88B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8830542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E7B7C"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20192D3" id="_x0000_s1073" style="position:absolute;margin-left:0;margin-top:0;width:55.1pt;height:11in;z-index:-25157222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cpzLuBgIAAFoEAAAOAAAAAAAA&#10;AAAAAAAAAC4CAABkcnMvZTJvRG9jLnhtbFBLAQItABQABgAIAAAAIQCOYCMa2QAAAAYBAAAPAAAA&#10;AAAAAAAAAAAAAGAEAABkcnMvZG93bnJldi54bWxQSwUGAAAAAAQABADzAAAAZgUAAAAA&#10;" fillcolor="#675e47 [3215]" stroked="f" strokeweight="2pt">
              <v:textbox>
                <w:txbxContent>
                  <w:p w14:paraId="0A7E7B7C" w14:textId="77777777" w:rsidR="00D04085" w:rsidRDefault="00D04085">
                    <w:pPr>
                      <w:rPr>
                        <w:rFonts w:eastAsia="Times New Roman"/>
                      </w:rPr>
                    </w:pPr>
                  </w:p>
                </w:txbxContent>
              </v:textbox>
              <w10:wrap anchorx="page" anchory="pag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1F486" w14:textId="77777777" w:rsidR="00D04085" w:rsidRDefault="00D04085">
    <w:pPr>
      <w:pStyle w:val="Header"/>
    </w:pPr>
    <w:r>
      <w:rPr>
        <w:noProof/>
        <w:color w:val="000000"/>
        <w:lang w:eastAsia="ja-JP"/>
      </w:rPr>
      <mc:AlternateContent>
        <mc:Choice Requires="wps">
          <w:drawing>
            <wp:anchor distT="0" distB="0" distL="114300" distR="114300" simplePos="0" relativeHeight="251740160" behindDoc="1" locked="0" layoutInCell="1" allowOverlap="1" wp14:anchorId="7F0B82B5" wp14:editId="77A25CBA">
              <wp:simplePos x="0" y="0"/>
              <wp:positionH relativeFrom="page">
                <wp:align>left</wp:align>
              </wp:positionH>
              <wp:positionV relativeFrom="page">
                <wp:align>top</wp:align>
              </wp:positionV>
              <wp:extent cx="7072630" cy="10058400"/>
              <wp:effectExtent l="0" t="0" r="0" b="0"/>
              <wp:wrapNone/>
              <wp:docPr id="2163399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C31B120" id="Rectangle 5" o:spid="_x0000_s1026" style="position:absolute;margin-left:0;margin-top:0;width:556.9pt;height:11in;z-index:-251576320;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39136" behindDoc="0" locked="0" layoutInCell="1" allowOverlap="1" wp14:anchorId="2ACC38E4" wp14:editId="77AF5D4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59312220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79140864"/>
                            <w:dataBinding w:prefixMappings="xmlns:ns0='http://schemas.openxmlformats.org/officeDocument/2006/extended-properties' " w:xpath="/ns0:Properties[1]/ns0:Company[1]" w:storeItemID="{6668398D-A668-4E3E-A5EB-62B293D839F1}"/>
                            <w:text/>
                          </w:sdtPr>
                          <w:sdtContent>
                            <w:p w14:paraId="17E17781" w14:textId="26F0CAA9" w:rsidR="00D04085" w:rsidRDefault="00846E50">
                              <w:pPr>
                                <w:jc w:val="center"/>
                                <w:rPr>
                                  <w:color w:val="FFFFFF" w:themeColor="background1"/>
                                </w:rPr>
                              </w:pPr>
                              <w:r>
                                <w:rPr>
                                  <w:color w:val="FFFFFF" w:themeColor="background1"/>
                                </w:rPr>
                                <w:t>GOHEL NEEL</w:t>
                              </w:r>
                            </w:p>
                          </w:sdtContent>
                        </w:sdt>
                        <w:p w14:paraId="3FB26189"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ACC38E4" id="_x0000_t202" coordsize="21600,21600" o:spt="202" path="m,l,21600r21600,l21600,xe">
              <v:stroke joinstyle="miter"/>
              <v:path gradientshapeok="t" o:connecttype="rect"/>
            </v:shapetype>
            <v:shape id="_x0000_s1074" type="#_x0000_t202" style="position:absolute;margin-left:0;margin-top:0;width:32.25pt;height:356.4pt;z-index:25173913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BR&#10;32dD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79140864"/>
                      <w:dataBinding w:prefixMappings="xmlns:ns0='http://schemas.openxmlformats.org/officeDocument/2006/extended-properties' " w:xpath="/ns0:Properties[1]/ns0:Company[1]" w:storeItemID="{6668398D-A668-4E3E-A5EB-62B293D839F1}"/>
                      <w:text/>
                    </w:sdtPr>
                    <w:sdtContent>
                      <w:p w14:paraId="17E17781" w14:textId="26F0CAA9" w:rsidR="00D04085" w:rsidRDefault="00846E50">
                        <w:pPr>
                          <w:jc w:val="center"/>
                          <w:rPr>
                            <w:color w:val="FFFFFF" w:themeColor="background1"/>
                          </w:rPr>
                        </w:pPr>
                        <w:r>
                          <w:rPr>
                            <w:color w:val="FFFFFF" w:themeColor="background1"/>
                          </w:rPr>
                          <w:t>GOHEL NEEL</w:t>
                        </w:r>
                      </w:p>
                    </w:sdtContent>
                  </w:sdt>
                  <w:p w14:paraId="3FB26189"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38112" behindDoc="1" locked="0" layoutInCell="1" allowOverlap="1" wp14:anchorId="1D99DCC3" wp14:editId="32B6DD6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6549968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4591E"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D99DCC3" id="_x0000_s1075" style="position:absolute;margin-left:0;margin-top:0;width:55.1pt;height:71.3pt;z-index:-25157836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Yp/QEAAFw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X6de81HO2yOD0EMNDm1jN+fVQApQrI3OA2acrpFmjOd&#10;AtuTc+gJszWnccsz8nLPdX9+FLY/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n5GGKf0BAABcBAAADgAAAAAAAAAAAAAAAAAu&#10;AgAAZHJzL2Uyb0RvYy54bWxQSwECLQAUAAYACAAAACEACTk3LtoAAAAFAQAADwAAAAAAAAAAAAAA&#10;AABXBAAAZHJzL2Rvd25yZXYueG1sUEsFBgAAAAAEAAQA8wAAAF4FAAAAAA==&#10;" fillcolor="#a9a57c [3204]" stroked="f" strokeweight="2pt">
              <v:textbox>
                <w:txbxContent>
                  <w:p w14:paraId="7E44591E"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37088" behindDoc="1" locked="0" layoutInCell="1" allowOverlap="1" wp14:anchorId="2C58E44E" wp14:editId="693B520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343101626" name="Rectangle 343101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85382"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C58E44E" id="Rectangle 343101626" o:spid="_x0000_s1076" style="position:absolute;margin-left:0;margin-top:0;width:55.1pt;height:11in;z-index:-25157939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SZ8pFQYCAABaBAAADgAA&#10;AAAAAAAAAAAAAAAuAgAAZHJzL2Uyb0RvYy54bWxQSwECLQAUAAYACAAAACEAZrQDst0AAAAGAQAA&#10;DwAAAAAAAAAAAAAAAABgBAAAZHJzL2Rvd25yZXYueG1sUEsFBgAAAAAEAAQA8wAAAGoFAAAAAA==&#10;" fillcolor="#675e47 [3215]" stroked="f" strokeweight="2pt">
              <v:textbox>
                <w:txbxContent>
                  <w:p w14:paraId="07885382" w14:textId="77777777" w:rsidR="00D04085" w:rsidRDefault="00D04085">
                    <w:pPr>
                      <w:rPr>
                        <w:rFonts w:eastAsia="Times New Roman"/>
                      </w:rPr>
                    </w:pPr>
                  </w:p>
                </w:txbxContent>
              </v:textbox>
              <w10:wrap anchorx="page" anchory="pag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73EF" w14:textId="77777777" w:rsidR="00D04085" w:rsidRDefault="00D04085">
    <w:pPr>
      <w:pStyle w:val="Header"/>
    </w:pPr>
    <w:r>
      <w:rPr>
        <w:noProof/>
        <w:color w:val="000000"/>
        <w:lang w:eastAsia="ja-JP"/>
      </w:rPr>
      <mc:AlternateContent>
        <mc:Choice Requires="wps">
          <w:drawing>
            <wp:anchor distT="0" distB="0" distL="114300" distR="114300" simplePos="0" relativeHeight="251754496" behindDoc="1" locked="0" layoutInCell="1" allowOverlap="1" wp14:anchorId="452F6996" wp14:editId="46F2876B">
              <wp:simplePos x="0" y="0"/>
              <wp:positionH relativeFrom="page">
                <wp:align>left</wp:align>
              </wp:positionH>
              <wp:positionV relativeFrom="page">
                <wp:align>top</wp:align>
              </wp:positionV>
              <wp:extent cx="7072630" cy="10058400"/>
              <wp:effectExtent l="0" t="0" r="0" b="0"/>
              <wp:wrapNone/>
              <wp:docPr id="18872057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FF620DD" id="Rectangle 5" o:spid="_x0000_s1026" style="position:absolute;margin-left:0;margin-top:0;width:556.9pt;height:11in;z-index:-25156198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53472" behindDoc="0" locked="0" layoutInCell="1" allowOverlap="1" wp14:anchorId="6141EB3C" wp14:editId="38EA550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582315096"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562534234"/>
                            <w:dataBinding w:prefixMappings="xmlns:ns0='http://schemas.openxmlformats.org/officeDocument/2006/extended-properties' " w:xpath="/ns0:Properties[1]/ns0:Company[1]" w:storeItemID="{6668398D-A668-4E3E-A5EB-62B293D839F1}"/>
                            <w:text/>
                          </w:sdtPr>
                          <w:sdtContent>
                            <w:p w14:paraId="5BA38AE0" w14:textId="37CBE0B2" w:rsidR="00D04085" w:rsidRDefault="00846E50">
                              <w:pPr>
                                <w:jc w:val="center"/>
                                <w:rPr>
                                  <w:color w:val="FFFFFF" w:themeColor="background1"/>
                                </w:rPr>
                              </w:pPr>
                              <w:r>
                                <w:rPr>
                                  <w:color w:val="FFFFFF" w:themeColor="background1"/>
                                </w:rPr>
                                <w:t>GOHEL NEEL</w:t>
                              </w:r>
                            </w:p>
                          </w:sdtContent>
                        </w:sdt>
                        <w:p w14:paraId="2C139E13"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6141EB3C" id="_x0000_t202" coordsize="21600,21600" o:spt="202" path="m,l,21600r21600,l21600,xe">
              <v:stroke joinstyle="miter"/>
              <v:path gradientshapeok="t" o:connecttype="rect"/>
            </v:shapetype>
            <v:shape id="_x0000_s1083" type="#_x0000_t202" style="position:absolute;margin-left:0;margin-top:0;width:32.25pt;height:356.4pt;z-index:2517534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Am&#10;+Hcu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562534234"/>
                      <w:dataBinding w:prefixMappings="xmlns:ns0='http://schemas.openxmlformats.org/officeDocument/2006/extended-properties' " w:xpath="/ns0:Properties[1]/ns0:Company[1]" w:storeItemID="{6668398D-A668-4E3E-A5EB-62B293D839F1}"/>
                      <w:text/>
                    </w:sdtPr>
                    <w:sdtContent>
                      <w:p w14:paraId="5BA38AE0" w14:textId="37CBE0B2" w:rsidR="00D04085" w:rsidRDefault="00846E50">
                        <w:pPr>
                          <w:jc w:val="center"/>
                          <w:rPr>
                            <w:color w:val="FFFFFF" w:themeColor="background1"/>
                          </w:rPr>
                        </w:pPr>
                        <w:r>
                          <w:rPr>
                            <w:color w:val="FFFFFF" w:themeColor="background1"/>
                          </w:rPr>
                          <w:t>GOHEL NEEL</w:t>
                        </w:r>
                      </w:p>
                    </w:sdtContent>
                  </w:sdt>
                  <w:p w14:paraId="2C139E13"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52448" behindDoc="1" locked="0" layoutInCell="1" allowOverlap="1" wp14:anchorId="10CDE862" wp14:editId="4658B97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0069706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C1975"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0CDE862" id="_x0000_s1084" style="position:absolute;margin-left:0;margin-top:0;width:55.1pt;height:71.3pt;z-index:-25156403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WSCwKv0BAABcBAAADgAAAAAAAAAAAAAAAAAu&#10;AgAAZHJzL2Uyb0RvYy54bWxQSwECLQAUAAYACAAAACEACTk3LtoAAAAFAQAADwAAAAAAAAAAAAAA&#10;AABXBAAAZHJzL2Rvd25yZXYueG1sUEsFBgAAAAAEAAQA8wAAAF4FAAAAAA==&#10;" fillcolor="#a9a57c [3204]" stroked="f" strokeweight="2pt">
              <v:textbox>
                <w:txbxContent>
                  <w:p w14:paraId="3B5C1975"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51424" behindDoc="1" locked="0" layoutInCell="1" allowOverlap="1" wp14:anchorId="54CFD71B" wp14:editId="447C0E9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853614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D903A0"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4CFD71B" id="_x0000_s1085" style="position:absolute;margin-left:0;margin-top:0;width:55.1pt;height:11in;z-index:-25156505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dEWAVwYCAABaBAAADgAA&#10;AAAAAAAAAAAAAAAuAgAAZHJzL2Uyb0RvYy54bWxQSwECLQAUAAYACAAAACEAZrQDst0AAAAGAQAA&#10;DwAAAAAAAAAAAAAAAABgBAAAZHJzL2Rvd25yZXYueG1sUEsFBgAAAAAEAAQA8wAAAGoFAAAAAA==&#10;" fillcolor="#675e47 [3215]" stroked="f" strokeweight="2pt">
              <v:textbox>
                <w:txbxContent>
                  <w:p w14:paraId="37D903A0" w14:textId="77777777" w:rsidR="00D04085" w:rsidRDefault="00D04085">
                    <w:pPr>
                      <w:rPr>
                        <w:rFonts w:eastAsia="Times New Roman"/>
                      </w:rPr>
                    </w:pPr>
                  </w:p>
                </w:txbxContent>
              </v:textbox>
              <w10:wrap anchorx="page" anchory="page"/>
            </v:rect>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A6D5" w14:textId="77777777" w:rsidR="00D04085" w:rsidRDefault="00D04085">
    <w:pPr>
      <w:pStyle w:val="Header"/>
    </w:pPr>
    <w:r>
      <w:rPr>
        <w:noProof/>
        <w:color w:val="000000"/>
        <w:lang w:eastAsia="ja-JP"/>
      </w:rPr>
      <mc:AlternateContent>
        <mc:Choice Requires="wps">
          <w:drawing>
            <wp:anchor distT="0" distB="0" distL="114300" distR="114300" simplePos="0" relativeHeight="251766784" behindDoc="1" locked="0" layoutInCell="1" allowOverlap="1" wp14:anchorId="21525008" wp14:editId="6DD516F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7904260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4C1293C" id="Rectangle 5" o:spid="_x0000_s1026" style="position:absolute;margin-left:0;margin-top:0;width:556.9pt;height:11in;z-index:-251549696;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65760" behindDoc="0" locked="0" layoutInCell="1" allowOverlap="1" wp14:anchorId="22DF4705" wp14:editId="6AB44855">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06341616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371064058"/>
                            <w:dataBinding w:prefixMappings="xmlns:ns0='http://schemas.openxmlformats.org/officeDocument/2006/extended-properties' " w:xpath="/ns0:Properties[1]/ns0:Company[1]" w:storeItemID="{6668398D-A668-4E3E-A5EB-62B293D839F1}"/>
                            <w:text/>
                          </w:sdtPr>
                          <w:sdtContent>
                            <w:p w14:paraId="74071926" w14:textId="4AB4A613" w:rsidR="00D04085"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2DF4705" id="_x0000_t202" coordsize="21600,21600" o:spt="202" path="m,l,21600r21600,l21600,xe">
              <v:stroke joinstyle="miter"/>
              <v:path gradientshapeok="t" o:connecttype="rect"/>
            </v:shapetype>
            <v:shape id="_x0000_s1086" type="#_x0000_t202" style="position:absolute;margin-left:0;margin-top:0;width:32.25pt;height:356.4pt;z-index:25176576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Vl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" fillcolor="#675e47 [3215]" stroked="f" strokeweight=".5pt">
              <v:textbox style="layout-flow:vertical;mso-layout-flow-alt:bottom-to-top">
                <w:txbxContent>
                  <w:sdt>
                    <w:sdtPr>
                      <w:rPr>
                        <w:color w:val="FFFFFF" w:themeColor="background1"/>
                      </w:rPr>
                      <w:alias w:val="Company"/>
                      <w:tag w:val=""/>
                      <w:id w:val="-1371064058"/>
                      <w:dataBinding w:prefixMappings="xmlns:ns0='http://schemas.openxmlformats.org/officeDocument/2006/extended-properties' " w:xpath="/ns0:Properties[1]/ns0:Company[1]" w:storeItemID="{6668398D-A668-4E3E-A5EB-62B293D839F1}"/>
                      <w:text/>
                    </w:sdtPr>
                    <w:sdtContent>
                      <w:p w14:paraId="74071926" w14:textId="4AB4A613" w:rsidR="00D04085"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764736" behindDoc="1" locked="0" layoutInCell="1" allowOverlap="1" wp14:anchorId="2147C397" wp14:editId="5927421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8737454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B2302"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147C397" id="_x0000_s1087" style="position:absolute;margin-left:0;margin-top:0;width:55.1pt;height:71.3pt;z-index:-2515517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p2/s/PsBAABcBAAADgAAAAAAAAAAAAAAAAAu&#10;AgAAZHJzL2Uyb0RvYy54bWxQSwECLQAUAAYACAAAACEAe98tQtwAAAAFAQAADwAAAAAAAAAAAAAA&#10;AABVBAAAZHJzL2Rvd25yZXYueG1sUEsFBgAAAAAEAAQA8wAAAF4FAAAAAA==&#10;" fillcolor="#a9a57c [3204]" stroked="f" strokeweight="2pt">
              <v:textbox>
                <w:txbxContent>
                  <w:p w14:paraId="35DB2302"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63712" behindDoc="1" locked="0" layoutInCell="1" allowOverlap="1" wp14:anchorId="5220063C" wp14:editId="319C1260">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6615211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AC2AC"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220063C" id="_x0000_s1088" style="position:absolute;margin-left:0;margin-top:0;width:55.1pt;height:11in;z-index:-25155276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jWBQIAAFo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Ump+PRHpvTg2MDzU3N/a9n4YAzF/QN&#10;5jETRrZIUyaDS+wxhx5wsmYatjghr/ep7ssn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uNONYFAgAAWgQAAA4AAAAAAAAA&#10;AAAAAAAALgIAAGRycy9lMm9Eb2MueG1sUEsBAi0AFAAGAAgAAAAhAI5gIxrZAAAABgEAAA8AAAAA&#10;AAAAAAAAAAAAXwQAAGRycy9kb3ducmV2LnhtbFBLBQYAAAAABAAEAPMAAABlBQAAAAA=&#10;" fillcolor="#675e47 [3215]" stroked="f" strokeweight="2pt">
              <v:textbox>
                <w:txbxContent>
                  <w:p w14:paraId="104AC2AC" w14:textId="77777777" w:rsidR="00D04085" w:rsidRDefault="00D04085">
                    <w:pPr>
                      <w:rPr>
                        <w:rFonts w:eastAsia="Times New Roman"/>
                      </w:rPr>
                    </w:pPr>
                  </w:p>
                </w:txbxContent>
              </v:textbox>
              <w10:wrap anchorx="page" anchory="page"/>
            </v:rect>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7966" w14:textId="77777777" w:rsidR="00D04085" w:rsidRDefault="00D04085">
    <w:pPr>
      <w:pStyle w:val="Header"/>
    </w:pPr>
    <w:r>
      <w:rPr>
        <w:noProof/>
        <w:color w:val="000000"/>
        <w:lang w:eastAsia="ja-JP"/>
      </w:rPr>
      <mc:AlternateContent>
        <mc:Choice Requires="wps">
          <w:drawing>
            <wp:anchor distT="0" distB="0" distL="114300" distR="114300" simplePos="0" relativeHeight="251759616" behindDoc="1" locked="0" layoutInCell="1" allowOverlap="1" wp14:anchorId="4B79B9E7" wp14:editId="17DDA245">
              <wp:simplePos x="0" y="0"/>
              <wp:positionH relativeFrom="page">
                <wp:align>left</wp:align>
              </wp:positionH>
              <wp:positionV relativeFrom="page">
                <wp:align>top</wp:align>
              </wp:positionV>
              <wp:extent cx="7072630" cy="10058400"/>
              <wp:effectExtent l="0" t="0" r="0" b="0"/>
              <wp:wrapNone/>
              <wp:docPr id="15252505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152FB06" id="Rectangle 5" o:spid="_x0000_s1026" style="position:absolute;margin-left:0;margin-top:0;width:556.9pt;height:11in;z-index:-2515568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58592" behindDoc="0" locked="0" layoutInCell="1" allowOverlap="1" wp14:anchorId="2CA6F241" wp14:editId="1BA8828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6178791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793364445"/>
                            <w:dataBinding w:prefixMappings="xmlns:ns0='http://schemas.openxmlformats.org/officeDocument/2006/extended-properties' " w:xpath="/ns0:Properties[1]/ns0:Company[1]" w:storeItemID="{6668398D-A668-4E3E-A5EB-62B293D839F1}"/>
                            <w:text/>
                          </w:sdtPr>
                          <w:sdtContent>
                            <w:p w14:paraId="751AA4E0" w14:textId="73AB3284" w:rsidR="00D04085" w:rsidRDefault="00846E50">
                              <w:pPr>
                                <w:jc w:val="center"/>
                                <w:rPr>
                                  <w:color w:val="FFFFFF" w:themeColor="background1"/>
                                </w:rPr>
                              </w:pPr>
                              <w:r>
                                <w:rPr>
                                  <w:color w:val="FFFFFF" w:themeColor="background1"/>
                                </w:rPr>
                                <w:t>GOHEL NEEL</w:t>
                              </w:r>
                            </w:p>
                          </w:sdtContent>
                        </w:sdt>
                        <w:p w14:paraId="1A342B80"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CA6F241" id="_x0000_t202" coordsize="21600,21600" o:spt="202" path="m,l,21600r21600,l21600,xe">
              <v:stroke joinstyle="miter"/>
              <v:path gradientshapeok="t" o:connecttype="rect"/>
            </v:shapetype>
            <v:shape id="_x0000_s1089" type="#_x0000_t202" style="position:absolute;margin-left:0;margin-top:0;width:32.25pt;height:356.4pt;z-index:25175859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PU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" fillcolor="#675e47 [3215]" stroked="f" strokeweight=".5pt">
              <v:textbox style="layout-flow:vertical;mso-layout-flow-alt:bottom-to-top">
                <w:txbxContent>
                  <w:sdt>
                    <w:sdtPr>
                      <w:rPr>
                        <w:color w:val="FFFFFF" w:themeColor="background1"/>
                      </w:rPr>
                      <w:alias w:val="Company"/>
                      <w:tag w:val=""/>
                      <w:id w:val="-793364445"/>
                      <w:dataBinding w:prefixMappings="xmlns:ns0='http://schemas.openxmlformats.org/officeDocument/2006/extended-properties' " w:xpath="/ns0:Properties[1]/ns0:Company[1]" w:storeItemID="{6668398D-A668-4E3E-A5EB-62B293D839F1}"/>
                      <w:text/>
                    </w:sdtPr>
                    <w:sdtContent>
                      <w:p w14:paraId="751AA4E0" w14:textId="73AB3284" w:rsidR="00D04085" w:rsidRDefault="00846E50">
                        <w:pPr>
                          <w:jc w:val="center"/>
                          <w:rPr>
                            <w:color w:val="FFFFFF" w:themeColor="background1"/>
                          </w:rPr>
                        </w:pPr>
                        <w:r>
                          <w:rPr>
                            <w:color w:val="FFFFFF" w:themeColor="background1"/>
                          </w:rPr>
                          <w:t>GOHEL NEEL</w:t>
                        </w:r>
                      </w:p>
                    </w:sdtContent>
                  </w:sdt>
                  <w:p w14:paraId="1A342B80"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57568" behindDoc="1" locked="0" layoutInCell="1" allowOverlap="1" wp14:anchorId="2AA34F01" wp14:editId="561A9F6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5800062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B0BF2E"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AA34F01" id="_x0000_s1090" style="position:absolute;margin-left:0;margin-top:0;width:55.1pt;height:71.3pt;z-index:-2515589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faFvlf0BAABcBAAADgAAAAAAAAAAAAAAAAAu&#10;AgAAZHJzL2Uyb0RvYy54bWxQSwECLQAUAAYACAAAACEACTk3LtoAAAAFAQAADwAAAAAAAAAAAAAA&#10;AABXBAAAZHJzL2Rvd25yZXYueG1sUEsFBgAAAAAEAAQA8wAAAF4FAAAAAA==&#10;" fillcolor="#a9a57c [3204]" stroked="f" strokeweight="2pt">
              <v:textbox>
                <w:txbxContent>
                  <w:p w14:paraId="5DB0BF2E"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56544" behindDoc="1" locked="0" layoutInCell="1" allowOverlap="1" wp14:anchorId="5662C5B4" wp14:editId="2647719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04443242" name="Rectangle 2104443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09F14"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662C5B4" id="Rectangle 2104443242" o:spid="_x0000_s1091" style="position:absolute;margin-left:0;margin-top:0;width:55.1pt;height:11in;z-index:-25155993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oBgIAAFo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hi52G6Hx6IDN+dGxgeam5v7Hi3DAmQv6&#10;FvOYCSM7pCmTwSX2mEMPOFkzDVuckLf7VPf1k7D/CQ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UMRf6AYCAABaBAAADgAA&#10;AAAAAAAAAAAAAAAuAgAAZHJzL2Uyb0RvYy54bWxQSwECLQAUAAYACAAAACEAZrQDst0AAAAGAQAA&#10;DwAAAAAAAAAAAAAAAABgBAAAZHJzL2Rvd25yZXYueG1sUEsFBgAAAAAEAAQA8wAAAGoFAAAAAA==&#10;" fillcolor="#675e47 [3215]" stroked="f" strokeweight="2pt">
              <v:textbox>
                <w:txbxContent>
                  <w:p w14:paraId="6EC09F14" w14:textId="77777777" w:rsidR="00D04085" w:rsidRDefault="00D04085">
                    <w:pPr>
                      <w:rPr>
                        <w:rFonts w:eastAsia="Times New Roman"/>
                      </w:rPr>
                    </w:pPr>
                  </w:p>
                </w:txbxContent>
              </v:textbox>
              <w10:wrap anchorx="page" anchory="page"/>
            </v:rect>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37ED" w14:textId="77777777" w:rsidR="00D04085" w:rsidRDefault="00D04085">
    <w:pPr>
      <w:pStyle w:val="Header"/>
    </w:pPr>
    <w:r>
      <w:rPr>
        <w:noProof/>
        <w:color w:val="000000"/>
        <w:lang w:eastAsia="ja-JP"/>
      </w:rPr>
      <mc:AlternateContent>
        <mc:Choice Requires="wps">
          <w:drawing>
            <wp:anchor distT="0" distB="0" distL="114300" distR="114300" simplePos="0" relativeHeight="251773952" behindDoc="1" locked="0" layoutInCell="1" allowOverlap="1" wp14:anchorId="75F2768F" wp14:editId="71BB4328">
              <wp:simplePos x="0" y="0"/>
              <wp:positionH relativeFrom="page">
                <wp:align>left</wp:align>
              </wp:positionH>
              <wp:positionV relativeFrom="page">
                <wp:align>top</wp:align>
              </wp:positionV>
              <wp:extent cx="7072630" cy="10058400"/>
              <wp:effectExtent l="0" t="0" r="0" b="0"/>
              <wp:wrapNone/>
              <wp:docPr id="48729297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5CFF011" id="Rectangle 5" o:spid="_x0000_s1026" style="position:absolute;margin-left:0;margin-top:0;width:556.9pt;height:11in;z-index:-251542528;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72928" behindDoc="0" locked="0" layoutInCell="1" allowOverlap="1" wp14:anchorId="380C556F" wp14:editId="4C365F8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8902809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575039862"/>
                            <w:dataBinding w:prefixMappings="xmlns:ns0='http://schemas.openxmlformats.org/officeDocument/2006/extended-properties' " w:xpath="/ns0:Properties[1]/ns0:Company[1]" w:storeItemID="{6668398D-A668-4E3E-A5EB-62B293D839F1}"/>
                            <w:text/>
                          </w:sdtPr>
                          <w:sdtContent>
                            <w:p w14:paraId="1DECFB51" w14:textId="273BFE36" w:rsidR="00D04085" w:rsidRDefault="00846E50">
                              <w:pPr>
                                <w:jc w:val="center"/>
                                <w:rPr>
                                  <w:color w:val="FFFFFF" w:themeColor="background1"/>
                                </w:rPr>
                              </w:pPr>
                              <w:r>
                                <w:rPr>
                                  <w:color w:val="FFFFFF" w:themeColor="background1"/>
                                </w:rPr>
                                <w:t>GOHEL NEEL</w:t>
                              </w:r>
                            </w:p>
                          </w:sdtContent>
                        </w:sdt>
                        <w:p w14:paraId="27721304"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80C556F" id="_x0000_t202" coordsize="21600,21600" o:spt="202" path="m,l,21600r21600,l21600,xe">
              <v:stroke joinstyle="miter"/>
              <v:path gradientshapeok="t" o:connecttype="rect"/>
            </v:shapetype>
            <v:shape id="_x0000_s1098" type="#_x0000_t202" style="position:absolute;margin-left:0;margin-top:0;width:32.25pt;height:356.4pt;z-index:251772928;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" fillcolor="#675e47 [3215]" stroked="f" strokeweight=".5pt">
              <v:textbox style="layout-flow:vertical;mso-layout-flow-alt:bottom-to-top">
                <w:txbxContent>
                  <w:sdt>
                    <w:sdtPr>
                      <w:rPr>
                        <w:color w:val="FFFFFF" w:themeColor="background1"/>
                      </w:rPr>
                      <w:alias w:val="Company"/>
                      <w:tag w:val=""/>
                      <w:id w:val="-1575039862"/>
                      <w:dataBinding w:prefixMappings="xmlns:ns0='http://schemas.openxmlformats.org/officeDocument/2006/extended-properties' " w:xpath="/ns0:Properties[1]/ns0:Company[1]" w:storeItemID="{6668398D-A668-4E3E-A5EB-62B293D839F1}"/>
                      <w:text/>
                    </w:sdtPr>
                    <w:sdtContent>
                      <w:p w14:paraId="1DECFB51" w14:textId="273BFE36" w:rsidR="00D04085" w:rsidRDefault="00846E50">
                        <w:pPr>
                          <w:jc w:val="center"/>
                          <w:rPr>
                            <w:color w:val="FFFFFF" w:themeColor="background1"/>
                          </w:rPr>
                        </w:pPr>
                        <w:r>
                          <w:rPr>
                            <w:color w:val="FFFFFF" w:themeColor="background1"/>
                          </w:rPr>
                          <w:t>GOHEL NEEL</w:t>
                        </w:r>
                      </w:p>
                    </w:sdtContent>
                  </w:sdt>
                  <w:p w14:paraId="27721304"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71904" behindDoc="1" locked="0" layoutInCell="1" allowOverlap="1" wp14:anchorId="5CFCE1CA" wp14:editId="6C6EF15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9748268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321D1C"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CFCE1CA" id="_x0000_s1099" style="position:absolute;margin-left:0;margin-top:0;width:55.1pt;height:71.3pt;z-index:-2515445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6Jl0bv0BAABcBAAADgAAAAAAAAAAAAAAAAAu&#10;AgAAZHJzL2Uyb0RvYy54bWxQSwECLQAUAAYACAAAACEACTk3LtoAAAAFAQAADwAAAAAAAAAAAAAA&#10;AABXBAAAZHJzL2Rvd25yZXYueG1sUEsFBgAAAAAEAAQA8wAAAF4FAAAAAA==&#10;" fillcolor="#a9a57c [3204]" stroked="f" strokeweight="2pt">
              <v:textbox>
                <w:txbxContent>
                  <w:p w14:paraId="49321D1C"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70880" behindDoc="1" locked="0" layoutInCell="1" allowOverlap="1" wp14:anchorId="772DE3E8" wp14:editId="368D2FC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8288552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E4ADD"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72DE3E8" id="_x0000_s1100" style="position:absolute;margin-left:0;margin-top:0;width:55.1pt;height:11in;z-index:-25154560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lnVp6wYCAABaBAAADgAA&#10;AAAAAAAAAAAAAAAuAgAAZHJzL2Uyb0RvYy54bWxQSwECLQAUAAYACAAAACEAZrQDst0AAAAGAQAA&#10;DwAAAAAAAAAAAAAAAABgBAAAZHJzL2Rvd25yZXYueG1sUEsFBgAAAAAEAAQA8wAAAGoFAAAAAA==&#10;" fillcolor="#675e47 [3215]" stroked="f" strokeweight="2pt">
              <v:textbox>
                <w:txbxContent>
                  <w:p w14:paraId="151E4ADD" w14:textId="77777777" w:rsidR="00D04085" w:rsidRDefault="00D04085">
                    <w:pPr>
                      <w:rPr>
                        <w:rFonts w:eastAsia="Times New Roman"/>
                      </w:rPr>
                    </w:pPr>
                  </w:p>
                </w:txbxContent>
              </v:textbox>
              <w10:wrap anchorx="page" anchory="page"/>
            </v:rect>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1D0D4" w14:textId="77777777" w:rsidR="00875D89" w:rsidRDefault="00000000">
    <w:pPr>
      <w:pStyle w:val="Header"/>
    </w:pPr>
    <w:r>
      <w:rPr>
        <w:noProof/>
        <w:color w:val="000000"/>
        <w:lang w:eastAsia="ja-JP"/>
      </w:rPr>
      <mc:AlternateContent>
        <mc:Choice Requires="wps">
          <w:drawing>
            <wp:anchor distT="0" distB="0" distL="114300" distR="114300" simplePos="0" relativeHeight="251669504" behindDoc="1" locked="0" layoutInCell="1" allowOverlap="1" wp14:anchorId="6A442F80" wp14:editId="54DF33C4">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B0926B7" id="Rectangle 5" o:spid="_x0000_s1026" style="position:absolute;margin-left:0;margin-top:0;width:556.9pt;height:11in;z-index:-251646976;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8480" behindDoc="0" locked="0" layoutInCell="1" allowOverlap="1" wp14:anchorId="11D1C01F" wp14:editId="36C4178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dataBinding w:prefixMappings="xmlns:ns0='http://schemas.openxmlformats.org/officeDocument/2006/extended-properties' " w:xpath="/ns0:Properties[1]/ns0:Company[1]" w:storeItemID="{6668398D-A668-4E3E-A5EB-62B293D839F1}"/>
                            <w:text/>
                          </w:sdtPr>
                          <w:sdtContent>
                            <w:p w14:paraId="7483828D" w14:textId="015D59E5" w:rsidR="00875D89"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1D1C01F" id="_x0000_t202" coordsize="21600,21600" o:spt="202" path="m,l,21600r21600,l21600,xe">
              <v:stroke joinstyle="miter"/>
              <v:path gradientshapeok="t" o:connecttype="rect"/>
            </v:shapetype>
            <v:shape id="_x0000_s1101" type="#_x0000_t202" style="position:absolute;margin-left:0;margin-top:0;width:32.25pt;height:356.4pt;z-index:25166848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EZiQ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" fillcolor="#675e47 [3215]" stroked="f" strokeweight=".5pt">
              <v:textbox style="layout-flow:vertical;mso-layout-flow-alt:bottom-to-top">
                <w:txbxContent>
                  <w:sdt>
                    <w:sdtPr>
                      <w:rPr>
                        <w:color w:val="FFFFFF" w:themeColor="background1"/>
                      </w:rPr>
                      <w:alias w:val="Company"/>
                      <w:tag w:val=""/>
                      <w:id w:val="2030756170"/>
                      <w:dataBinding w:prefixMappings="xmlns:ns0='http://schemas.openxmlformats.org/officeDocument/2006/extended-properties' " w:xpath="/ns0:Properties[1]/ns0:Company[1]" w:storeItemID="{6668398D-A668-4E3E-A5EB-62B293D839F1}"/>
                      <w:text/>
                    </w:sdtPr>
                    <w:sdtContent>
                      <w:p w14:paraId="7483828D" w14:textId="015D59E5" w:rsidR="00875D89"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667456" behindDoc="1" locked="0" layoutInCell="1" allowOverlap="1" wp14:anchorId="1BC7DE67" wp14:editId="5DABE4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1310B" w14:textId="77777777" w:rsidR="00875D89" w:rsidRDefault="00875D8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BC7DE67" id="_x0000_s1102" style="position:absolute;margin-left:0;margin-top:0;width:55.1pt;height:71.3pt;z-index:-25164902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DJX9wf8AQAAXAQAAA4AAAAAAAAAAAAAAAAA&#10;LgIAAGRycy9lMm9Eb2MueG1sUEsBAi0AFAAGAAgAAAAhAHvfLULcAAAABQEAAA8AAAAAAAAAAAAA&#10;AAAAVgQAAGRycy9kb3ducmV2LnhtbFBLBQYAAAAABAAEAPMAAABfBQAAAAA=&#10;" fillcolor="#a9a57c [3204]" stroked="f" strokeweight="2pt">
              <v:textbox>
                <w:txbxContent>
                  <w:p w14:paraId="1551310B" w14:textId="77777777" w:rsidR="00875D89" w:rsidRDefault="00875D89"/>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1" locked="0" layoutInCell="1" allowOverlap="1" wp14:anchorId="26575C0D" wp14:editId="00731619">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C532A0" w14:textId="77777777" w:rsidR="00875D89" w:rsidRDefault="00875D8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6575C0D" id="_x0000_s1103" style="position:absolute;margin-left:0;margin-top:0;width:55.1pt;height:11in;z-index:-25165004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" fillcolor="#675e47 [3215]" stroked="f" strokeweight="2pt">
              <v:textbox>
                <w:txbxContent>
                  <w:p w14:paraId="4EC532A0" w14:textId="77777777" w:rsidR="00875D89" w:rsidRDefault="00875D89">
                    <w:pPr>
                      <w:rPr>
                        <w:rFonts w:eastAsia="Times New Roman"/>
                      </w:rPr>
                    </w:pPr>
                  </w:p>
                </w:txbxContent>
              </v:textbox>
              <w10:wrap anchorx="page" anchory="page"/>
            </v:rect>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5AE12" w14:textId="77777777" w:rsidR="00875D89" w:rsidRDefault="00000000">
    <w:pPr>
      <w:pStyle w:val="Header"/>
    </w:pPr>
    <w:r>
      <w:rPr>
        <w:noProof/>
        <w:color w:val="000000"/>
        <w:lang w:eastAsia="ja-JP"/>
      </w:rPr>
      <mc:AlternateContent>
        <mc:Choice Requires="wps">
          <w:drawing>
            <wp:anchor distT="0" distB="0" distL="114300" distR="114300" simplePos="0" relativeHeight="251662336" behindDoc="1" locked="0" layoutInCell="1" allowOverlap="1" wp14:anchorId="5A237979" wp14:editId="1DF8003C">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8BC94ED"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1312" behindDoc="0" locked="0" layoutInCell="1" allowOverlap="1" wp14:anchorId="4E2DC49B" wp14:editId="4CDC3AB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Content>
                            <w:p w14:paraId="2EAADB7C" w14:textId="2F7DBB2B" w:rsidR="00875D89" w:rsidRDefault="00846E50">
                              <w:pPr>
                                <w:jc w:val="center"/>
                                <w:rPr>
                                  <w:color w:val="FFFFFF" w:themeColor="background1"/>
                                </w:rPr>
                              </w:pPr>
                              <w:r>
                                <w:rPr>
                                  <w:color w:val="FFFFFF" w:themeColor="background1"/>
                                </w:rPr>
                                <w:t>GOHEL NEEL</w:t>
                              </w:r>
                            </w:p>
                          </w:sdtContent>
                        </w:sdt>
                        <w:p w14:paraId="6BB2FD49" w14:textId="77777777" w:rsidR="00875D89" w:rsidRDefault="00875D8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E2DC49B" id="_x0000_t202" coordsize="21600,21600" o:spt="202" path="m,l,21600r21600,l21600,xe">
              <v:stroke joinstyle="miter"/>
              <v:path gradientshapeok="t" o:connecttype="rect"/>
            </v:shapetype>
            <v:shape id="_x0000_s1104"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A+&#10;7gTe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Content>
                      <w:p w14:paraId="2EAADB7C" w14:textId="2F7DBB2B" w:rsidR="00875D89" w:rsidRDefault="00846E50">
                        <w:pPr>
                          <w:jc w:val="center"/>
                          <w:rPr>
                            <w:color w:val="FFFFFF" w:themeColor="background1"/>
                          </w:rPr>
                        </w:pPr>
                        <w:r>
                          <w:rPr>
                            <w:color w:val="FFFFFF" w:themeColor="background1"/>
                          </w:rPr>
                          <w:t>GOHEL NEEL</w:t>
                        </w:r>
                      </w:p>
                    </w:sdtContent>
                  </w:sdt>
                  <w:p w14:paraId="6BB2FD49" w14:textId="77777777" w:rsidR="00875D89" w:rsidRDefault="00875D89">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60288" behindDoc="1" locked="0" layoutInCell="1" allowOverlap="1" wp14:anchorId="37C622A0" wp14:editId="472B364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F82C20" w14:textId="77777777" w:rsidR="00875D89" w:rsidRDefault="00875D8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7C622A0" id="_x0000_s1105"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O9/Q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ZtaXm9yr/loj83pMYiBJqeW8fuzCiBFSPYWp0FTTrdIc6ZT&#10;YHtyDj1htuY8bnlGXu657s+Pwu4H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XARzvf0BAABcBAAADgAAAAAAAAAAAAAAAAAu&#10;AgAAZHJzL2Uyb0RvYy54bWxQSwECLQAUAAYACAAAACEACTk3LtoAAAAFAQAADwAAAAAAAAAAAAAA&#10;AABXBAAAZHJzL2Rvd25yZXYueG1sUEsFBgAAAAAEAAQA8wAAAF4FAAAAAA==&#10;" fillcolor="#a9a57c [3204]" stroked="f" strokeweight="2pt">
              <v:textbox>
                <w:txbxContent>
                  <w:p w14:paraId="73F82C20" w14:textId="77777777" w:rsidR="00875D89" w:rsidRDefault="00875D89"/>
                </w:txbxContent>
              </v:textbox>
              <w10:wrap anchorx="page" anchory="page"/>
            </v:rect>
          </w:pict>
        </mc:Fallback>
      </mc:AlternateContent>
    </w:r>
    <w:r>
      <w:rPr>
        <w:noProof/>
        <w:lang w:eastAsia="ja-JP"/>
      </w:rPr>
      <mc:AlternateContent>
        <mc:Choice Requires="wps">
          <w:drawing>
            <wp:anchor distT="0" distB="0" distL="114300" distR="114300" simplePos="0" relativeHeight="251659264" behindDoc="1" locked="0" layoutInCell="1" allowOverlap="1" wp14:anchorId="5FCE400C" wp14:editId="067BE8A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20301" w14:textId="77777777" w:rsidR="00875D89" w:rsidRDefault="00875D8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FCE400C" id="_x0000_s1106"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LMQ7gYCAABaBAAADgAA&#10;AAAAAAAAAAAAAAAuAgAAZHJzL2Uyb0RvYy54bWxQSwECLQAUAAYACAAAACEAZrQDst0AAAAGAQAA&#10;DwAAAAAAAAAAAAAAAABgBAAAZHJzL2Rvd25yZXYueG1sUEsFBgAAAAAEAAQA8wAAAGoFAAAAAA==&#10;" fillcolor="#675e47 [3215]" stroked="f" strokeweight="2pt">
              <v:textbox>
                <w:txbxContent>
                  <w:p w14:paraId="2F020301" w14:textId="77777777" w:rsidR="00875D89" w:rsidRDefault="00875D89">
                    <w:pPr>
                      <w:rPr>
                        <w:rFonts w:eastAsia="Times New Roman"/>
                      </w:rPr>
                    </w:pPr>
                  </w:p>
                </w:txbxContent>
              </v:textbox>
              <w10:wrap anchorx="page" anchory="page"/>
            </v:rect>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77CD0" w14:textId="77777777" w:rsidR="00875D89" w:rsidRDefault="00000000">
    <w:pPr>
      <w:pStyle w:val="Header"/>
    </w:pPr>
    <w:r>
      <w:rPr>
        <w:noProof/>
        <w:color w:val="000000"/>
        <w:lang w:eastAsia="ja-JP"/>
      </w:rPr>
      <mc:AlternateContent>
        <mc:Choice Requires="wps">
          <w:drawing>
            <wp:anchor distT="0" distB="0" distL="114300" distR="114300" simplePos="0" relativeHeight="251676672" behindDoc="1" locked="0" layoutInCell="1" allowOverlap="1" wp14:anchorId="5AA2F748" wp14:editId="38F55AE0">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22E6144"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37AC156C" wp14:editId="5FBEA61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Content>
                            <w:p w14:paraId="69745E49" w14:textId="3FB3DD4A" w:rsidR="00875D89" w:rsidRDefault="00846E50">
                              <w:pPr>
                                <w:jc w:val="center"/>
                                <w:rPr>
                                  <w:color w:val="FFFFFF" w:themeColor="background1"/>
                                </w:rPr>
                              </w:pPr>
                              <w:r>
                                <w:rPr>
                                  <w:color w:val="FFFFFF" w:themeColor="background1"/>
                                </w:rPr>
                                <w:t>GOHEL NEEL</w:t>
                              </w:r>
                            </w:p>
                          </w:sdtContent>
                        </w:sdt>
                        <w:p w14:paraId="3051F9CD" w14:textId="77777777" w:rsidR="00875D89" w:rsidRDefault="00875D8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7AC156C" id="_x0000_t202" coordsize="21600,21600" o:spt="202" path="m,l,21600r21600,l21600,xe">
              <v:stroke joinstyle="miter"/>
              <v:path gradientshapeok="t" o:connecttype="rect"/>
            </v:shapetype>
            <v:shape id="_x0000_s1113" type="#_x0000_t202" style="position:absolute;margin-left:0;margin-top:0;width:32.25pt;height:356.4pt;z-index:251675648;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B8&#10;2LZC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Content>
                      <w:p w14:paraId="69745E49" w14:textId="3FB3DD4A" w:rsidR="00875D89" w:rsidRDefault="00846E50">
                        <w:pPr>
                          <w:jc w:val="center"/>
                          <w:rPr>
                            <w:color w:val="FFFFFF" w:themeColor="background1"/>
                          </w:rPr>
                        </w:pPr>
                        <w:r>
                          <w:rPr>
                            <w:color w:val="FFFFFF" w:themeColor="background1"/>
                          </w:rPr>
                          <w:t>GOHEL NEEL</w:t>
                        </w:r>
                      </w:p>
                    </w:sdtContent>
                  </w:sdt>
                  <w:p w14:paraId="3051F9CD" w14:textId="77777777" w:rsidR="00875D89" w:rsidRDefault="00875D89">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2FF7136E" wp14:editId="34B1309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A4F55" w14:textId="77777777" w:rsidR="00875D89" w:rsidRDefault="00875D8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FF7136E" id="_x0000_s1114"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6AyJ0f0BAABcBAAADgAAAAAAAAAAAAAAAAAu&#10;AgAAZHJzL2Uyb0RvYy54bWxQSwECLQAUAAYACAAAACEACTk3LtoAAAAFAQAADwAAAAAAAAAAAAAA&#10;AABXBAAAZHJzL2Rvd25yZXYueG1sUEsFBgAAAAAEAAQA8wAAAF4FAAAAAA==&#10;" fillcolor="#a9a57c [3204]" stroked="f" strokeweight="2pt">
              <v:textbox>
                <w:txbxContent>
                  <w:p w14:paraId="2BEA4F55" w14:textId="77777777" w:rsidR="00875D89" w:rsidRDefault="00875D89"/>
                </w:txbxContent>
              </v:textbox>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0CA1CB3A" wp14:editId="35FE36A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988E4D" w14:textId="77777777" w:rsidR="00875D89" w:rsidRDefault="00875D8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CA1CB3A" id="_x0000_s1115"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" fillcolor="#675e47 [3215]" stroked="f" strokeweight="2pt">
              <v:textbox>
                <w:txbxContent>
                  <w:p w14:paraId="27988E4D" w14:textId="77777777" w:rsidR="00875D89" w:rsidRDefault="00875D89">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28EFD" w14:textId="77777777" w:rsidR="00D04085" w:rsidRDefault="00D04085">
    <w:pPr>
      <w:pStyle w:val="Header"/>
    </w:pPr>
    <w:r>
      <w:rPr>
        <w:noProof/>
        <w:color w:val="000000"/>
        <w:lang w:eastAsia="ja-JP"/>
      </w:rPr>
      <mc:AlternateContent>
        <mc:Choice Requires="wps">
          <w:drawing>
            <wp:anchor distT="0" distB="0" distL="114300" distR="114300" simplePos="0" relativeHeight="251681792" behindDoc="1" locked="0" layoutInCell="1" allowOverlap="1" wp14:anchorId="2AC7CB0E" wp14:editId="4DC5A2A4">
              <wp:simplePos x="0" y="0"/>
              <wp:positionH relativeFrom="page">
                <wp:align>left</wp:align>
              </wp:positionH>
              <wp:positionV relativeFrom="page">
                <wp:align>top</wp:align>
              </wp:positionV>
              <wp:extent cx="7072630" cy="10058400"/>
              <wp:effectExtent l="0" t="0" r="0" b="0"/>
              <wp:wrapNone/>
              <wp:docPr id="6792468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D6244BD" id="Rectangle 5" o:spid="_x0000_s1026" style="position:absolute;margin-left:0;margin-top:0;width:556.9pt;height:11in;z-index:-251634688;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80768" behindDoc="0" locked="0" layoutInCell="1" allowOverlap="1" wp14:anchorId="31FD3D27" wp14:editId="5B1FD74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40551558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127891395"/>
                            <w:dataBinding w:prefixMappings="xmlns:ns0='http://schemas.openxmlformats.org/officeDocument/2006/extended-properties' " w:xpath="/ns0:Properties[1]/ns0:Company[1]" w:storeItemID="{6668398D-A668-4E3E-A5EB-62B293D839F1}"/>
                            <w:text/>
                          </w:sdtPr>
                          <w:sdtContent>
                            <w:p w14:paraId="4667E56F" w14:textId="32D80869" w:rsidR="00D04085" w:rsidRDefault="00846E50">
                              <w:pPr>
                                <w:jc w:val="center"/>
                                <w:rPr>
                                  <w:color w:val="FFFFFF" w:themeColor="background1"/>
                                </w:rPr>
                              </w:pPr>
                              <w:r>
                                <w:rPr>
                                  <w:color w:val="FFFFFF" w:themeColor="background1"/>
                                </w:rPr>
                                <w:t>GOHEL NEEL</w:t>
                              </w:r>
                            </w:p>
                          </w:sdtContent>
                        </w:sdt>
                        <w:p w14:paraId="1AD9A586"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1FD3D27" id="_x0000_t202" coordsize="21600,21600" o:spt="202" path="m,l,21600r21600,l21600,xe">
              <v:stroke joinstyle="miter"/>
              <v:path gradientshapeok="t" o:connecttype="rect"/>
            </v:shapetype>
            <v:shape id="_x0000_s1029" type="#_x0000_t202" style="position:absolute;margin-left:0;margin-top:0;width:32.25pt;height:356.4pt;z-index:251680768;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2127891395"/>
                      <w:dataBinding w:prefixMappings="xmlns:ns0='http://schemas.openxmlformats.org/officeDocument/2006/extended-properties' " w:xpath="/ns0:Properties[1]/ns0:Company[1]" w:storeItemID="{6668398D-A668-4E3E-A5EB-62B293D839F1}"/>
                      <w:text/>
                    </w:sdtPr>
                    <w:sdtContent>
                      <w:p w14:paraId="4667E56F" w14:textId="32D80869" w:rsidR="00D04085" w:rsidRDefault="00846E50">
                        <w:pPr>
                          <w:jc w:val="center"/>
                          <w:rPr>
                            <w:color w:val="FFFFFF" w:themeColor="background1"/>
                          </w:rPr>
                        </w:pPr>
                        <w:r>
                          <w:rPr>
                            <w:color w:val="FFFFFF" w:themeColor="background1"/>
                          </w:rPr>
                          <w:t>GOHEL NEEL</w:t>
                        </w:r>
                      </w:p>
                    </w:sdtContent>
                  </w:sdt>
                  <w:p w14:paraId="1AD9A586"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79744" behindDoc="1" locked="0" layoutInCell="1" allowOverlap="1" wp14:anchorId="6F91F3DD" wp14:editId="4D454CE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920124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DD5401"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F91F3DD" id="_x0000_s1030" style="position:absolute;margin-left:0;margin-top:0;width:55.1pt;height:71.3pt;z-index:-25163673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33DD5401"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78720" behindDoc="1" locked="0" layoutInCell="1" allowOverlap="1" wp14:anchorId="76A46893" wp14:editId="1C4CB8C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632999206" name="Rectangle 1632999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0C45A"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A46893" id="Rectangle 1632999206" o:spid="_x0000_s1031" style="position:absolute;margin-left:0;margin-top:0;width:55.1pt;height:11in;z-index:-25163776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26E0C45A" w14:textId="77777777" w:rsidR="00D04085" w:rsidRDefault="00D0408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6BAEF" w14:textId="77777777" w:rsidR="00D04085" w:rsidRDefault="00D04085">
    <w:pPr>
      <w:pStyle w:val="Header"/>
    </w:pPr>
    <w:r>
      <w:rPr>
        <w:noProof/>
        <w:color w:val="000000"/>
        <w:lang w:eastAsia="ja-JP"/>
      </w:rPr>
      <mc:AlternateContent>
        <mc:Choice Requires="wps">
          <w:drawing>
            <wp:anchor distT="0" distB="0" distL="114300" distR="114300" simplePos="0" relativeHeight="251696128" behindDoc="1" locked="0" layoutInCell="1" allowOverlap="1" wp14:anchorId="6A34BF07" wp14:editId="36C633E5">
              <wp:simplePos x="0" y="0"/>
              <wp:positionH relativeFrom="page">
                <wp:posOffset>-199683</wp:posOffset>
              </wp:positionH>
              <wp:positionV relativeFrom="page">
                <wp:posOffset>-47283</wp:posOffset>
              </wp:positionV>
              <wp:extent cx="7072630" cy="10058400"/>
              <wp:effectExtent l="0" t="0" r="0" b="0"/>
              <wp:wrapNone/>
              <wp:docPr id="17907409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191A7D8" id="Rectangle 5" o:spid="_x0000_s1026" style="position:absolute;margin-left:-15.7pt;margin-top:-3.7pt;width:556.9pt;height:11in;z-index:-251620352;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95104" behindDoc="0" locked="0" layoutInCell="1" allowOverlap="1" wp14:anchorId="594AF1A3" wp14:editId="2B24DE5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4647250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31192042"/>
                            <w:dataBinding w:prefixMappings="xmlns:ns0='http://schemas.openxmlformats.org/officeDocument/2006/extended-properties' " w:xpath="/ns0:Properties[1]/ns0:Company[1]" w:storeItemID="{6668398D-A668-4E3E-A5EB-62B293D839F1}"/>
                            <w:text/>
                          </w:sdtPr>
                          <w:sdtContent>
                            <w:p w14:paraId="7A760F05" w14:textId="07FAB936" w:rsidR="00D04085" w:rsidRDefault="00846E50">
                              <w:pPr>
                                <w:jc w:val="center"/>
                                <w:rPr>
                                  <w:color w:val="FFFFFF" w:themeColor="background1"/>
                                </w:rPr>
                              </w:pPr>
                              <w:r>
                                <w:rPr>
                                  <w:color w:val="FFFFFF" w:themeColor="background1"/>
                                </w:rPr>
                                <w:t>GOHEL NEEL</w:t>
                              </w:r>
                            </w:p>
                          </w:sdtContent>
                        </w:sdt>
                        <w:p w14:paraId="1E2B2742"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594AF1A3" id="_x0000_t202" coordsize="21600,21600" o:spt="202" path="m,l,21600r21600,l21600,xe">
              <v:stroke joinstyle="miter"/>
              <v:path gradientshapeok="t" o:connecttype="rect"/>
            </v:shapetype>
            <v:shape id="_x0000_s1038" type="#_x0000_t202" style="position:absolute;margin-left:0;margin-top:0;width:32.25pt;height:356.4pt;z-index:25169510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cu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" fillcolor="#675e47 [3215]" stroked="f" strokeweight=".5pt">
              <v:textbox style="layout-flow:vertical;mso-layout-flow-alt:bottom-to-top">
                <w:txbxContent>
                  <w:sdt>
                    <w:sdtPr>
                      <w:rPr>
                        <w:color w:val="FFFFFF" w:themeColor="background1"/>
                      </w:rPr>
                      <w:alias w:val="Company"/>
                      <w:tag w:val=""/>
                      <w:id w:val="-31192042"/>
                      <w:dataBinding w:prefixMappings="xmlns:ns0='http://schemas.openxmlformats.org/officeDocument/2006/extended-properties' " w:xpath="/ns0:Properties[1]/ns0:Company[1]" w:storeItemID="{6668398D-A668-4E3E-A5EB-62B293D839F1}"/>
                      <w:text/>
                    </w:sdtPr>
                    <w:sdtContent>
                      <w:p w14:paraId="7A760F05" w14:textId="07FAB936" w:rsidR="00D04085" w:rsidRDefault="00846E50">
                        <w:pPr>
                          <w:jc w:val="center"/>
                          <w:rPr>
                            <w:color w:val="FFFFFF" w:themeColor="background1"/>
                          </w:rPr>
                        </w:pPr>
                        <w:r>
                          <w:rPr>
                            <w:color w:val="FFFFFF" w:themeColor="background1"/>
                          </w:rPr>
                          <w:t>GOHEL NEEL</w:t>
                        </w:r>
                      </w:p>
                    </w:sdtContent>
                  </w:sdt>
                  <w:p w14:paraId="1E2B2742"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94080" behindDoc="1" locked="0" layoutInCell="1" allowOverlap="1" wp14:anchorId="4071BD0A" wp14:editId="666E0CE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876192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C1BB4"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071BD0A" id="_x0000_s1039" style="position:absolute;margin-left:0;margin-top:0;width:55.1pt;height:71.3pt;z-index:-25162240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6c/QEAAFwEAAAOAAAAZHJzL2Uyb0RvYy54bWysVMFu2zAMvQ/YPwi6r3YypF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ovt/nXvPRDpvjQxADTU4t4/dnFUCKkOwNToOmnG6R5kyn&#10;wPbkHHrCbM1p3PKMvNxz3Z8fhe0P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L7TunP0BAABcBAAADgAAAAAAAAAAAAAAAAAu&#10;AgAAZHJzL2Uyb0RvYy54bWxQSwECLQAUAAYACAAAACEACTk3LtoAAAAFAQAADwAAAAAAAAAAAAAA&#10;AABXBAAAZHJzL2Rvd25yZXYueG1sUEsFBgAAAAAEAAQA8wAAAF4FAAAAAA==&#10;" fillcolor="#a9a57c [3204]" stroked="f" strokeweight="2pt">
              <v:textbox>
                <w:txbxContent>
                  <w:p w14:paraId="72FC1BB4"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93056" behindDoc="1" locked="0" layoutInCell="1" allowOverlap="1" wp14:anchorId="26F13BA8" wp14:editId="0F8A51A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6596932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A4411"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6F13BA8" id="_x0000_s1040" style="position:absolute;margin-left:0;margin-top:0;width:55.1pt;height:11in;z-index:-25162342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RWPMZBQIAAFoEAAAOAAAA&#10;AAAAAAAAAAAAAC4CAABkcnMvZTJvRG9jLnhtbFBLAQItABQABgAIAAAAIQBmtAOy3QAAAAYBAAAP&#10;AAAAAAAAAAAAAAAAAF8EAABkcnMvZG93bnJldi54bWxQSwUGAAAAAAQABADzAAAAaQUAAAAA&#10;" fillcolor="#675e47 [3215]" stroked="f" strokeweight="2pt">
              <v:textbox>
                <w:txbxContent>
                  <w:p w14:paraId="743A4411" w14:textId="77777777" w:rsidR="00D04085" w:rsidRDefault="00D04085">
                    <w:pPr>
                      <w:rPr>
                        <w:rFonts w:eastAsia="Times New Roman"/>
                      </w:rPr>
                    </w:pP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5A01E" w14:textId="77777777" w:rsidR="00D04085" w:rsidRDefault="00D04085">
    <w:pPr>
      <w:pStyle w:val="Header"/>
    </w:pPr>
    <w:r>
      <w:rPr>
        <w:noProof/>
        <w:color w:val="000000"/>
        <w:lang w:eastAsia="ja-JP"/>
      </w:rPr>
      <mc:AlternateContent>
        <mc:Choice Requires="wps">
          <w:drawing>
            <wp:anchor distT="0" distB="0" distL="114300" distR="114300" simplePos="0" relativeHeight="251708416" behindDoc="1" locked="0" layoutInCell="1" allowOverlap="1" wp14:anchorId="58319D60" wp14:editId="026F4E2F">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6945383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5B29483" id="Rectangle 5" o:spid="_x0000_s1026" style="position:absolute;margin-left:0;margin-top:0;width:556.9pt;height:11in;z-index:-251608064;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07392" behindDoc="0" locked="0" layoutInCell="1" allowOverlap="1" wp14:anchorId="0317208B" wp14:editId="29482235">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194265654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160001098"/>
                            <w:dataBinding w:prefixMappings="xmlns:ns0='http://schemas.openxmlformats.org/officeDocument/2006/extended-properties' " w:xpath="/ns0:Properties[1]/ns0:Company[1]" w:storeItemID="{6668398D-A668-4E3E-A5EB-62B293D839F1}"/>
                            <w:text/>
                          </w:sdtPr>
                          <w:sdtContent>
                            <w:p w14:paraId="5F0A8273" w14:textId="42AB953B" w:rsidR="00D04085"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317208B" id="_x0000_t202" coordsize="21600,21600" o:spt="202" path="m,l,21600r21600,l21600,xe">
              <v:stroke joinstyle="miter"/>
              <v:path gradientshapeok="t" o:connecttype="rect"/>
            </v:shapetype>
            <v:shape id="_x0000_s1041" type="#_x0000_t202" style="position:absolute;margin-left:0;margin-top:0;width:32.25pt;height:356.4pt;z-index:251707392;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Qb4iQ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" fillcolor="#675e47 [3215]" stroked="f" strokeweight=".5pt">
              <v:textbox style="layout-flow:vertical;mso-layout-flow-alt:bottom-to-top">
                <w:txbxContent>
                  <w:sdt>
                    <w:sdtPr>
                      <w:rPr>
                        <w:color w:val="FFFFFF" w:themeColor="background1"/>
                      </w:rPr>
                      <w:alias w:val="Company"/>
                      <w:tag w:val=""/>
                      <w:id w:val="-1160001098"/>
                      <w:dataBinding w:prefixMappings="xmlns:ns0='http://schemas.openxmlformats.org/officeDocument/2006/extended-properties' " w:xpath="/ns0:Properties[1]/ns0:Company[1]" w:storeItemID="{6668398D-A668-4E3E-A5EB-62B293D839F1}"/>
                      <w:text/>
                    </w:sdtPr>
                    <w:sdtContent>
                      <w:p w14:paraId="5F0A8273" w14:textId="42AB953B" w:rsidR="00D04085"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706368" behindDoc="1" locked="0" layoutInCell="1" allowOverlap="1" wp14:anchorId="4F550E16" wp14:editId="0D0A351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70472459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95EAC"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550E16" id="_x0000_s1042" style="position:absolute;margin-left:0;margin-top:0;width:55.1pt;height:71.3pt;z-index:-25161011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PV6bfX8AQAAXAQAAA4AAAAAAAAAAAAAAAAA&#10;LgIAAGRycy9lMm9Eb2MueG1sUEsBAi0AFAAGAAgAAAAhAHvfLULcAAAABQEAAA8AAAAAAAAAAAAA&#10;AAAAVgQAAGRycy9kb3ducmV2LnhtbFBLBQYAAAAABAAEAPMAAABfBQAAAAA=&#10;" fillcolor="#a9a57c [3204]" stroked="f" strokeweight="2pt">
              <v:textbox>
                <w:txbxContent>
                  <w:p w14:paraId="4D195EAC"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05344" behindDoc="1" locked="0" layoutInCell="1" allowOverlap="1" wp14:anchorId="5BA377B0" wp14:editId="29338DF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426520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A381B"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BA377B0" id="_x0000_s1043" style="position:absolute;margin-left:0;margin-top:0;width:55.1pt;height:11in;z-index:-25161113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DYH12IBgIAAFoEAAAOAAAAAAAA&#10;AAAAAAAAAC4CAABkcnMvZTJvRG9jLnhtbFBLAQItABQABgAIAAAAIQCOYCMa2QAAAAYBAAAPAAAA&#10;AAAAAAAAAAAAAGAEAABkcnMvZG93bnJldi54bWxQSwUGAAAAAAQABADzAAAAZgUAAAAA&#10;" fillcolor="#675e47 [3215]" stroked="f" strokeweight="2pt">
              <v:textbox>
                <w:txbxContent>
                  <w:p w14:paraId="187A381B" w14:textId="77777777" w:rsidR="00D04085" w:rsidRDefault="00D04085">
                    <w:pPr>
                      <w:rPr>
                        <w:rFonts w:eastAsia="Times New Roman"/>
                      </w:rPr>
                    </w:pP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C377" w14:textId="77777777" w:rsidR="00D04085" w:rsidRDefault="00D04085">
    <w:pPr>
      <w:pStyle w:val="Header"/>
    </w:pPr>
    <w:r>
      <w:rPr>
        <w:noProof/>
        <w:color w:val="000000"/>
        <w:lang w:eastAsia="ja-JP"/>
      </w:rPr>
      <mc:AlternateContent>
        <mc:Choice Requires="wps">
          <w:drawing>
            <wp:anchor distT="0" distB="0" distL="114300" distR="114300" simplePos="0" relativeHeight="251701248" behindDoc="1" locked="0" layoutInCell="1" allowOverlap="1" wp14:anchorId="39D99C83" wp14:editId="6C562361">
              <wp:simplePos x="0" y="0"/>
              <wp:positionH relativeFrom="page">
                <wp:align>left</wp:align>
              </wp:positionH>
              <wp:positionV relativeFrom="page">
                <wp:align>top</wp:align>
              </wp:positionV>
              <wp:extent cx="7072630" cy="10058400"/>
              <wp:effectExtent l="0" t="0" r="0" b="0"/>
              <wp:wrapNone/>
              <wp:docPr id="10407330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0DF0565" id="Rectangle 5" o:spid="_x0000_s1026" style="position:absolute;margin-left:0;margin-top:0;width:556.9pt;height:11in;z-index:-25161523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00224" behindDoc="0" locked="0" layoutInCell="1" allowOverlap="1" wp14:anchorId="3F983F9E" wp14:editId="4ECD622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8599860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310137625"/>
                            <w:dataBinding w:prefixMappings="xmlns:ns0='http://schemas.openxmlformats.org/officeDocument/2006/extended-properties' " w:xpath="/ns0:Properties[1]/ns0:Company[1]" w:storeItemID="{6668398D-A668-4E3E-A5EB-62B293D839F1}"/>
                            <w:text/>
                          </w:sdtPr>
                          <w:sdtContent>
                            <w:p w14:paraId="498EC9D5" w14:textId="4885B6C4" w:rsidR="00D04085" w:rsidRDefault="00846E50">
                              <w:pPr>
                                <w:jc w:val="center"/>
                                <w:rPr>
                                  <w:color w:val="FFFFFF" w:themeColor="background1"/>
                                </w:rPr>
                              </w:pPr>
                              <w:r>
                                <w:rPr>
                                  <w:color w:val="FFFFFF" w:themeColor="background1"/>
                                </w:rPr>
                                <w:t>GOHEL NEEL</w:t>
                              </w:r>
                            </w:p>
                          </w:sdtContent>
                        </w:sdt>
                        <w:p w14:paraId="05E1CC78"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F983F9E" id="_x0000_t202" coordsize="21600,21600" o:spt="202" path="m,l,21600r21600,l21600,xe">
              <v:stroke joinstyle="miter"/>
              <v:path gradientshapeok="t" o:connecttype="rect"/>
            </v:shapetype>
            <v:shape id="_x0000_s1044" type="#_x0000_t202" style="position:absolute;margin-left:0;margin-top:0;width:32.25pt;height:356.4pt;z-index:25170022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h&#10;irM/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1310137625"/>
                      <w:dataBinding w:prefixMappings="xmlns:ns0='http://schemas.openxmlformats.org/officeDocument/2006/extended-properties' " w:xpath="/ns0:Properties[1]/ns0:Company[1]" w:storeItemID="{6668398D-A668-4E3E-A5EB-62B293D839F1}"/>
                      <w:text/>
                    </w:sdtPr>
                    <w:sdtContent>
                      <w:p w14:paraId="498EC9D5" w14:textId="4885B6C4" w:rsidR="00D04085" w:rsidRDefault="00846E50">
                        <w:pPr>
                          <w:jc w:val="center"/>
                          <w:rPr>
                            <w:color w:val="FFFFFF" w:themeColor="background1"/>
                          </w:rPr>
                        </w:pPr>
                        <w:r>
                          <w:rPr>
                            <w:color w:val="FFFFFF" w:themeColor="background1"/>
                          </w:rPr>
                          <w:t>GOHEL NEEL</w:t>
                        </w:r>
                      </w:p>
                    </w:sdtContent>
                  </w:sdt>
                  <w:p w14:paraId="05E1CC78"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99200" behindDoc="1" locked="0" layoutInCell="1" allowOverlap="1" wp14:anchorId="383B05CD" wp14:editId="4B5A539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80139379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01391"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83B05CD" id="_x0000_s1045" style="position:absolute;margin-left:0;margin-top:0;width:55.1pt;height:71.3pt;z-index:-2516172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lP/A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03uNR/tsTk9BjHQ5NQyfn9WAaQIyd7iNGjK6RZpznQK&#10;bE/OoSfM1pzHLc/Iyz3X/flR2P0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CbKelP/AEAAFwEAAAOAAAAAAAAAAAAAAAAAC4C&#10;AABkcnMvZTJvRG9jLnhtbFBLAQItABQABgAIAAAAIQAJOTcu2gAAAAUBAAAPAAAAAAAAAAAAAAAA&#10;AFYEAABkcnMvZG93bnJldi54bWxQSwUGAAAAAAQABADzAAAAXQUAAAAA&#10;" fillcolor="#a9a57c [3204]" stroked="f" strokeweight="2pt">
              <v:textbox>
                <w:txbxContent>
                  <w:p w14:paraId="0A701391"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698176" behindDoc="1" locked="0" layoutInCell="1" allowOverlap="1" wp14:anchorId="634520E4" wp14:editId="6E0BB9A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66320185" name="Rectangle 66320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02B7D"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34520E4" id="Rectangle 66320185" o:spid="_x0000_s1046" style="position:absolute;margin-left:0;margin-top:0;width:55.1pt;height:11in;z-index:-25161830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8iBQIAAFoEAAAOAAAAZHJzL2Uyb0RvYy54bWysVMtu2zAQvBfoPxC815KN5iVYziFBegna&#10;oEk/gKaWllCKy5KMJf99l6SkBG3RQxAfCJO7M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Dww88iBQIAAFoEAAAOAAAA&#10;AAAAAAAAAAAAAC4CAABkcnMvZTJvRG9jLnhtbFBLAQItABQABgAIAAAAIQBmtAOy3QAAAAYBAAAP&#10;AAAAAAAAAAAAAAAAAF8EAABkcnMvZG93bnJldi54bWxQSwUGAAAAAAQABADzAAAAaQUAAAAA&#10;" fillcolor="#675e47 [3215]" stroked="f" strokeweight="2pt">
              <v:textbox>
                <w:txbxContent>
                  <w:p w14:paraId="2FE02B7D" w14:textId="77777777" w:rsidR="00D04085" w:rsidRDefault="00D04085">
                    <w:pPr>
                      <w:rPr>
                        <w:rFonts w:eastAsia="Times New Roman"/>
                      </w:rPr>
                    </w:pP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AE448" w14:textId="77777777" w:rsidR="00D04085" w:rsidRDefault="00D04085">
    <w:pPr>
      <w:pStyle w:val="Header"/>
    </w:pPr>
    <w:r>
      <w:rPr>
        <w:noProof/>
        <w:color w:val="000000"/>
        <w:lang w:eastAsia="ja-JP"/>
      </w:rPr>
      <mc:AlternateContent>
        <mc:Choice Requires="wps">
          <w:drawing>
            <wp:anchor distT="0" distB="0" distL="114300" distR="114300" simplePos="0" relativeHeight="251715584" behindDoc="1" locked="0" layoutInCell="1" allowOverlap="1" wp14:anchorId="1C249D09" wp14:editId="43A92FE3">
              <wp:simplePos x="0" y="0"/>
              <wp:positionH relativeFrom="page">
                <wp:align>left</wp:align>
              </wp:positionH>
              <wp:positionV relativeFrom="page">
                <wp:align>top</wp:align>
              </wp:positionV>
              <wp:extent cx="7072630" cy="10058400"/>
              <wp:effectExtent l="0" t="0" r="0" b="0"/>
              <wp:wrapNone/>
              <wp:docPr id="156030719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5FEF92D" id="Rectangle 5" o:spid="_x0000_s1026" style="position:absolute;margin-left:0;margin-top:0;width:556.9pt;height:11in;z-index:-25160089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14560" behindDoc="0" locked="0" layoutInCell="1" allowOverlap="1" wp14:anchorId="4C9EE8F3" wp14:editId="075B8D6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53856044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786586553"/>
                            <w:dataBinding w:prefixMappings="xmlns:ns0='http://schemas.openxmlformats.org/officeDocument/2006/extended-properties' " w:xpath="/ns0:Properties[1]/ns0:Company[1]" w:storeItemID="{6668398D-A668-4E3E-A5EB-62B293D839F1}"/>
                            <w:text/>
                          </w:sdtPr>
                          <w:sdtContent>
                            <w:p w14:paraId="5373D3EB" w14:textId="5649AA6D" w:rsidR="00D04085" w:rsidRDefault="00846E50">
                              <w:pPr>
                                <w:jc w:val="center"/>
                                <w:rPr>
                                  <w:color w:val="FFFFFF" w:themeColor="background1"/>
                                </w:rPr>
                              </w:pPr>
                              <w:r>
                                <w:rPr>
                                  <w:color w:val="FFFFFF" w:themeColor="background1"/>
                                </w:rPr>
                                <w:t>GOHEL NEEL</w:t>
                              </w:r>
                            </w:p>
                          </w:sdtContent>
                        </w:sdt>
                        <w:p w14:paraId="1D95B597"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C9EE8F3" id="_x0000_t202" coordsize="21600,21600" o:spt="202" path="m,l,21600r21600,l21600,xe">
              <v:stroke joinstyle="miter"/>
              <v:path gradientshapeok="t" o:connecttype="rect"/>
            </v:shapetype>
            <v:shape id="_x0000_s1053" type="#_x0000_t202" style="position:absolute;margin-left:0;margin-top:0;width:32.25pt;height:356.4pt;z-index:251714560;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c&#10;cx67iQIAAIk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786586553"/>
                      <w:dataBinding w:prefixMappings="xmlns:ns0='http://schemas.openxmlformats.org/officeDocument/2006/extended-properties' " w:xpath="/ns0:Properties[1]/ns0:Company[1]" w:storeItemID="{6668398D-A668-4E3E-A5EB-62B293D839F1}"/>
                      <w:text/>
                    </w:sdtPr>
                    <w:sdtContent>
                      <w:p w14:paraId="5373D3EB" w14:textId="5649AA6D" w:rsidR="00D04085" w:rsidRDefault="00846E50">
                        <w:pPr>
                          <w:jc w:val="center"/>
                          <w:rPr>
                            <w:color w:val="FFFFFF" w:themeColor="background1"/>
                          </w:rPr>
                        </w:pPr>
                        <w:r>
                          <w:rPr>
                            <w:color w:val="FFFFFF" w:themeColor="background1"/>
                          </w:rPr>
                          <w:t>GOHEL NEEL</w:t>
                        </w:r>
                      </w:p>
                    </w:sdtContent>
                  </w:sdt>
                  <w:p w14:paraId="1D95B597"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13536" behindDoc="1" locked="0" layoutInCell="1" allowOverlap="1" wp14:anchorId="5E4C0A5F" wp14:editId="2636BE9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07998278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B931A"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E4C0A5F" id="_x0000_s1054" style="position:absolute;margin-left:0;margin-top:0;width:55.1pt;height:71.3pt;z-index:-25160294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gfFYd/AEAAFwEAAAOAAAAAAAAAAAAAAAAAC4C&#10;AABkcnMvZTJvRG9jLnhtbFBLAQItABQABgAIAAAAIQAJOTcu2gAAAAUBAAAPAAAAAAAAAAAAAAAA&#10;AFYEAABkcnMvZG93bnJldi54bWxQSwUGAAAAAAQABADzAAAAXQUAAAAA&#10;" fillcolor="#a9a57c [3204]" stroked="f" strokeweight="2pt">
              <v:textbox>
                <w:txbxContent>
                  <w:p w14:paraId="040B931A"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12512" behindDoc="1" locked="0" layoutInCell="1" allowOverlap="1" wp14:anchorId="1D39BBA3" wp14:editId="4AE0127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6933997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FFADE"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D39BBA3" id="_x0000_s1055" style="position:absolute;margin-left:0;margin-top:0;width:55.1pt;height:11in;z-index:-25160396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ZgBgIAAFo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hqzZRmg8OmBzfnRsoLmpuf/xIhxw5oK+&#10;xTxmwsgOacpkcIk95tADTtZMwxYn5O0+1X39JOx/Ag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zRlmYAYCAABaBAAADgAA&#10;AAAAAAAAAAAAAAAuAgAAZHJzL2Uyb0RvYy54bWxQSwECLQAUAAYACAAAACEAZrQDst0AAAAGAQAA&#10;DwAAAAAAAAAAAAAAAABgBAAAZHJzL2Rvd25yZXYueG1sUEsFBgAAAAAEAAQA8wAAAGoFAAAAAA==&#10;" fillcolor="#675e47 [3215]" stroked="f" strokeweight="2pt">
              <v:textbox>
                <w:txbxContent>
                  <w:p w14:paraId="4E6FFADE" w14:textId="77777777" w:rsidR="00D04085" w:rsidRDefault="00D04085">
                    <w:pPr>
                      <w:rPr>
                        <w:rFonts w:eastAsia="Times New Roman"/>
                      </w:rPr>
                    </w:pP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C2C30" w14:textId="77777777" w:rsidR="00D04085" w:rsidRDefault="00D04085">
    <w:pPr>
      <w:pStyle w:val="Header"/>
    </w:pPr>
    <w:r>
      <w:rPr>
        <w:noProof/>
        <w:color w:val="000000"/>
        <w:lang w:eastAsia="ja-JP"/>
      </w:rPr>
      <mc:AlternateContent>
        <mc:Choice Requires="wps">
          <w:drawing>
            <wp:anchor distT="0" distB="0" distL="114300" distR="114300" simplePos="0" relativeHeight="251727872" behindDoc="1" locked="0" layoutInCell="1" allowOverlap="1" wp14:anchorId="254B85AC" wp14:editId="5D53F09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18146876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E207A83" id="Rectangle 5" o:spid="_x0000_s1026" style="position:absolute;margin-left:0;margin-top:0;width:556.9pt;height:11in;z-index:-2515886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26848" behindDoc="0" locked="0" layoutInCell="1" allowOverlap="1" wp14:anchorId="7842800D" wp14:editId="2A37601F">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00421474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296095947"/>
                            <w:dataBinding w:prefixMappings="xmlns:ns0='http://schemas.openxmlformats.org/officeDocument/2006/extended-properties' " w:xpath="/ns0:Properties[1]/ns0:Company[1]" w:storeItemID="{6668398D-A668-4E3E-A5EB-62B293D839F1}"/>
                            <w:text/>
                          </w:sdtPr>
                          <w:sdtContent>
                            <w:p w14:paraId="05B66BC3" w14:textId="0B962514" w:rsidR="00D04085" w:rsidRDefault="00846E50">
                              <w:pPr>
                                <w:jc w:val="center"/>
                                <w:rPr>
                                  <w:color w:val="FFFFFF" w:themeColor="background1"/>
                                </w:rPr>
                              </w:pPr>
                              <w:r>
                                <w:rPr>
                                  <w:color w:val="FFFFFF" w:themeColor="background1"/>
                                </w:rPr>
                                <w:t>GOHEL NEEL</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842800D" id="_x0000_t202" coordsize="21600,21600" o:spt="202" path="m,l,21600r21600,l21600,xe">
              <v:stroke joinstyle="miter"/>
              <v:path gradientshapeok="t" o:connecttype="rect"/>
            </v:shapetype>
            <v:shape id="_x0000_s1056" type="#_x0000_t202" style="position:absolute;margin-left:0;margin-top:0;width:32.25pt;height:356.4pt;z-index:2517268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EZiQIAAIk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" fillcolor="#675e47 [3215]" stroked="f" strokeweight=".5pt">
              <v:textbox style="layout-flow:vertical;mso-layout-flow-alt:bottom-to-top">
                <w:txbxContent>
                  <w:sdt>
                    <w:sdtPr>
                      <w:rPr>
                        <w:color w:val="FFFFFF" w:themeColor="background1"/>
                      </w:rPr>
                      <w:alias w:val="Company"/>
                      <w:tag w:val=""/>
                      <w:id w:val="1296095947"/>
                      <w:dataBinding w:prefixMappings="xmlns:ns0='http://schemas.openxmlformats.org/officeDocument/2006/extended-properties' " w:xpath="/ns0:Properties[1]/ns0:Company[1]" w:storeItemID="{6668398D-A668-4E3E-A5EB-62B293D839F1}"/>
                      <w:text/>
                    </w:sdtPr>
                    <w:sdtContent>
                      <w:p w14:paraId="05B66BC3" w14:textId="0B962514" w:rsidR="00D04085" w:rsidRDefault="00846E50">
                        <w:pPr>
                          <w:jc w:val="center"/>
                          <w:rPr>
                            <w:color w:val="FFFFFF" w:themeColor="background1"/>
                          </w:rPr>
                        </w:pPr>
                        <w:r>
                          <w:rPr>
                            <w:color w:val="FFFFFF" w:themeColor="background1"/>
                          </w:rPr>
                          <w:t>GOHEL NEEL</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725824" behindDoc="1" locked="0" layoutInCell="1" allowOverlap="1" wp14:anchorId="296F403B" wp14:editId="2BFFEF6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3055977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D7F39"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96F403B" id="_x0000_s1057" style="position:absolute;margin-left:0;margin-top:0;width:55.1pt;height:71.3pt;z-index:-2515906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Oa/AEAAFwEAAAOAAAAZHJzL2Uyb0RvYy54bWysVMFu2zAMvQ/YPwi6r3YypF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Z6dzkc7bI4PQQw0ObWM359VAClCsjc4DZpyukWaM50C&#10;25Nz6AmzNadxyzPycs91f34Utj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KPXg5r8AQAAXAQAAA4AAAAAAAAAAAAAAAAA&#10;LgIAAGRycy9lMm9Eb2MueG1sUEsBAi0AFAAGAAgAAAAhAHvfLULcAAAABQEAAA8AAAAAAAAAAAAA&#10;AAAAVgQAAGRycy9kb3ducmV2LnhtbFBLBQYAAAAABAAEAPMAAABfBQAAAAA=&#10;" fillcolor="#a9a57c [3204]" stroked="f" strokeweight="2pt">
              <v:textbox>
                <w:txbxContent>
                  <w:p w14:paraId="2F9D7F39"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24800" behindDoc="1" locked="0" layoutInCell="1" allowOverlap="1" wp14:anchorId="148FFF56" wp14:editId="7343539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3477787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88AC0"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48FFF56" id="_x0000_s1058" style="position:absolute;margin-left:0;margin-top:0;width:55.1pt;height:11in;z-index:-2515916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" fillcolor="#675e47 [3215]" stroked="f" strokeweight="2pt">
              <v:textbox>
                <w:txbxContent>
                  <w:p w14:paraId="04B88AC0" w14:textId="77777777" w:rsidR="00D04085" w:rsidRDefault="00D04085">
                    <w:pPr>
                      <w:rPr>
                        <w:rFonts w:eastAsia="Times New Roman"/>
                      </w:rPr>
                    </w:pP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8941" w14:textId="77777777" w:rsidR="00D04085" w:rsidRDefault="00D04085">
    <w:pPr>
      <w:pStyle w:val="Header"/>
    </w:pPr>
    <w:r>
      <w:rPr>
        <w:noProof/>
        <w:color w:val="000000"/>
        <w:lang w:eastAsia="ja-JP"/>
      </w:rPr>
      <mc:AlternateContent>
        <mc:Choice Requires="wps">
          <w:drawing>
            <wp:anchor distT="0" distB="0" distL="114300" distR="114300" simplePos="0" relativeHeight="251720704" behindDoc="1" locked="0" layoutInCell="1" allowOverlap="1" wp14:anchorId="78E9CCE5" wp14:editId="3C666AB2">
              <wp:simplePos x="0" y="0"/>
              <wp:positionH relativeFrom="page">
                <wp:align>left</wp:align>
              </wp:positionH>
              <wp:positionV relativeFrom="page">
                <wp:align>top</wp:align>
              </wp:positionV>
              <wp:extent cx="7072630" cy="10058400"/>
              <wp:effectExtent l="0" t="0" r="0" b="0"/>
              <wp:wrapNone/>
              <wp:docPr id="2218471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8E80A4B" id="Rectangle 5" o:spid="_x0000_s1026" style="position:absolute;margin-left:0;margin-top:0;width:556.9pt;height:11in;z-index:-25159577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19680" behindDoc="0" locked="0" layoutInCell="1" allowOverlap="1" wp14:anchorId="40181218" wp14:editId="767AFDF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69747784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40533002"/>
                            <w:dataBinding w:prefixMappings="xmlns:ns0='http://schemas.openxmlformats.org/officeDocument/2006/extended-properties' " w:xpath="/ns0:Properties[1]/ns0:Company[1]" w:storeItemID="{6668398D-A668-4E3E-A5EB-62B293D839F1}"/>
                            <w:text/>
                          </w:sdtPr>
                          <w:sdtContent>
                            <w:p w14:paraId="238AC2AA" w14:textId="79EC1085" w:rsidR="00D04085" w:rsidRDefault="00846E50">
                              <w:pPr>
                                <w:jc w:val="center"/>
                                <w:rPr>
                                  <w:color w:val="FFFFFF" w:themeColor="background1"/>
                                </w:rPr>
                              </w:pPr>
                              <w:r>
                                <w:rPr>
                                  <w:color w:val="FFFFFF" w:themeColor="background1"/>
                                </w:rPr>
                                <w:t>GOHEL NEEL</w:t>
                              </w:r>
                            </w:p>
                          </w:sdtContent>
                        </w:sdt>
                        <w:p w14:paraId="1D5AC7C1"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0181218" id="_x0000_t202" coordsize="21600,21600" o:spt="202" path="m,l,21600r21600,l21600,xe">
              <v:stroke joinstyle="miter"/>
              <v:path gradientshapeok="t" o:connecttype="rect"/>
            </v:shapetype>
            <v:shape id="_x0000_s1059" type="#_x0000_t202" style="position:absolute;margin-left:0;margin-top:0;width:32.25pt;height:356.4pt;z-index:251719680;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" fillcolor="#675e47 [3215]" stroked="f" strokeweight=".5pt">
              <v:textbox style="layout-flow:vertical;mso-layout-flow-alt:bottom-to-top">
                <w:txbxContent>
                  <w:sdt>
                    <w:sdtPr>
                      <w:rPr>
                        <w:color w:val="FFFFFF" w:themeColor="background1"/>
                      </w:rPr>
                      <w:alias w:val="Company"/>
                      <w:tag w:val=""/>
                      <w:id w:val="240533002"/>
                      <w:dataBinding w:prefixMappings="xmlns:ns0='http://schemas.openxmlformats.org/officeDocument/2006/extended-properties' " w:xpath="/ns0:Properties[1]/ns0:Company[1]" w:storeItemID="{6668398D-A668-4E3E-A5EB-62B293D839F1}"/>
                      <w:text/>
                    </w:sdtPr>
                    <w:sdtContent>
                      <w:p w14:paraId="238AC2AA" w14:textId="79EC1085" w:rsidR="00D04085" w:rsidRDefault="00846E50">
                        <w:pPr>
                          <w:jc w:val="center"/>
                          <w:rPr>
                            <w:color w:val="FFFFFF" w:themeColor="background1"/>
                          </w:rPr>
                        </w:pPr>
                        <w:r>
                          <w:rPr>
                            <w:color w:val="FFFFFF" w:themeColor="background1"/>
                          </w:rPr>
                          <w:t>GOHEL NEEL</w:t>
                        </w:r>
                      </w:p>
                    </w:sdtContent>
                  </w:sdt>
                  <w:p w14:paraId="1D5AC7C1"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18656" behindDoc="1" locked="0" layoutInCell="1" allowOverlap="1" wp14:anchorId="676E6929" wp14:editId="11C5482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91032709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CAB88"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76E6929" id="_x0000_s1060" style="position:absolute;margin-left:0;margin-top:0;width:55.1pt;height:71.3pt;z-index:-25159782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eRkA8/0BAABcBAAADgAAAAAAAAAAAAAAAAAu&#10;AgAAZHJzL2Uyb0RvYy54bWxQSwECLQAUAAYACAAAACEACTk3LtoAAAAFAQAADwAAAAAAAAAAAAAA&#10;AABXBAAAZHJzL2Rvd25yZXYueG1sUEsFBgAAAAAEAAQA8wAAAF4FAAAAAA==&#10;" fillcolor="#a9a57c [3204]" stroked="f" strokeweight="2pt">
              <v:textbox>
                <w:txbxContent>
                  <w:p w14:paraId="349CAB88"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17632" behindDoc="1" locked="0" layoutInCell="1" allowOverlap="1" wp14:anchorId="586DB61D" wp14:editId="03F06E5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672169105" name="Rectangle 672169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CD18D3"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86DB61D" id="Rectangle 672169105" o:spid="_x0000_s1061" style="position:absolute;margin-left:0;margin-top:0;width:55.1pt;height:11in;z-index:-2515988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" fillcolor="#675e47 [3215]" stroked="f" strokeweight="2pt">
              <v:textbox>
                <w:txbxContent>
                  <w:p w14:paraId="72CD18D3" w14:textId="77777777" w:rsidR="00D04085" w:rsidRDefault="00D04085">
                    <w:pPr>
                      <w:rPr>
                        <w:rFonts w:eastAsia="Times New Roman"/>
                      </w:rPr>
                    </w:pPr>
                  </w:p>
                </w:txbxContent>
              </v:textbox>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97D5" w14:textId="77777777" w:rsidR="00D04085" w:rsidRDefault="00D04085">
    <w:pPr>
      <w:pStyle w:val="Header"/>
    </w:pPr>
    <w:r>
      <w:rPr>
        <w:noProof/>
        <w:color w:val="000000"/>
        <w:lang w:eastAsia="ja-JP"/>
      </w:rPr>
      <mc:AlternateContent>
        <mc:Choice Requires="wps">
          <w:drawing>
            <wp:anchor distT="0" distB="0" distL="114300" distR="114300" simplePos="0" relativeHeight="251735040" behindDoc="1" locked="0" layoutInCell="1" allowOverlap="1" wp14:anchorId="7D2399BD" wp14:editId="59CDE77D">
              <wp:simplePos x="0" y="0"/>
              <wp:positionH relativeFrom="page">
                <wp:align>left</wp:align>
              </wp:positionH>
              <wp:positionV relativeFrom="page">
                <wp:align>top</wp:align>
              </wp:positionV>
              <wp:extent cx="7072630" cy="10058400"/>
              <wp:effectExtent l="0" t="0" r="0" b="0"/>
              <wp:wrapNone/>
              <wp:docPr id="15347371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C93AFBD" id="Rectangle 5" o:spid="_x0000_s1026" style="position:absolute;margin-left:0;margin-top:0;width:556.9pt;height:11in;z-index:-251581440;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734016" behindDoc="0" locked="0" layoutInCell="1" allowOverlap="1" wp14:anchorId="4B367BC1" wp14:editId="043670A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6062615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6570937"/>
                            <w:dataBinding w:prefixMappings="xmlns:ns0='http://schemas.openxmlformats.org/officeDocument/2006/extended-properties' " w:xpath="/ns0:Properties[1]/ns0:Company[1]" w:storeItemID="{6668398D-A668-4E3E-A5EB-62B293D839F1}"/>
                            <w:text/>
                          </w:sdtPr>
                          <w:sdtContent>
                            <w:p w14:paraId="789155DD" w14:textId="0B2718FC" w:rsidR="00D04085" w:rsidRDefault="00846E50">
                              <w:pPr>
                                <w:jc w:val="center"/>
                                <w:rPr>
                                  <w:color w:val="FFFFFF" w:themeColor="background1"/>
                                </w:rPr>
                              </w:pPr>
                              <w:r>
                                <w:rPr>
                                  <w:color w:val="FFFFFF" w:themeColor="background1"/>
                                </w:rPr>
                                <w:t>GOHEL NEEL</w:t>
                              </w:r>
                            </w:p>
                          </w:sdtContent>
                        </w:sdt>
                        <w:p w14:paraId="7A980135" w14:textId="77777777" w:rsidR="00D04085" w:rsidRDefault="00D0408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B367BC1" id="_x0000_t202" coordsize="21600,21600" o:spt="202" path="m,l,21600r21600,l21600,xe">
              <v:stroke joinstyle="miter"/>
              <v:path gradientshapeok="t" o:connecttype="rect"/>
            </v:shapetype>
            <v:shape id="_x0000_s1068" type="#_x0000_t202" style="position:absolute;margin-left:0;margin-top:0;width:32.25pt;height:356.4pt;z-index:25173401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NS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" fillcolor="#675e47 [3215]" stroked="f" strokeweight=".5pt">
              <v:textbox style="layout-flow:vertical;mso-layout-flow-alt:bottom-to-top">
                <w:txbxContent>
                  <w:sdt>
                    <w:sdtPr>
                      <w:rPr>
                        <w:color w:val="FFFFFF" w:themeColor="background1"/>
                      </w:rPr>
                      <w:alias w:val="Company"/>
                      <w:tag w:val=""/>
                      <w:id w:val="-26570937"/>
                      <w:dataBinding w:prefixMappings="xmlns:ns0='http://schemas.openxmlformats.org/officeDocument/2006/extended-properties' " w:xpath="/ns0:Properties[1]/ns0:Company[1]" w:storeItemID="{6668398D-A668-4E3E-A5EB-62B293D839F1}"/>
                      <w:text/>
                    </w:sdtPr>
                    <w:sdtContent>
                      <w:p w14:paraId="789155DD" w14:textId="0B2718FC" w:rsidR="00D04085" w:rsidRDefault="00846E50">
                        <w:pPr>
                          <w:jc w:val="center"/>
                          <w:rPr>
                            <w:color w:val="FFFFFF" w:themeColor="background1"/>
                          </w:rPr>
                        </w:pPr>
                        <w:r>
                          <w:rPr>
                            <w:color w:val="FFFFFF" w:themeColor="background1"/>
                          </w:rPr>
                          <w:t>GOHEL NEEL</w:t>
                        </w:r>
                      </w:p>
                    </w:sdtContent>
                  </w:sdt>
                  <w:p w14:paraId="7A980135" w14:textId="77777777" w:rsidR="00D04085" w:rsidRDefault="00D04085">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732992" behindDoc="1" locked="0" layoutInCell="1" allowOverlap="1" wp14:anchorId="378DADAF" wp14:editId="514CF0A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7314299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7B252" w14:textId="77777777" w:rsidR="00D04085" w:rsidRDefault="00D0408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78DADAF" id="_x0000_s1069" style="position:absolute;margin-left:0;margin-top:0;width:55.1pt;height:71.3pt;z-index:-2515834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KwyB+v0BAABcBAAADgAAAAAAAAAAAAAAAAAu&#10;AgAAZHJzL2Uyb0RvYy54bWxQSwECLQAUAAYACAAAACEACTk3LtoAAAAFAQAADwAAAAAAAAAAAAAA&#10;AABXBAAAZHJzL2Rvd25yZXYueG1sUEsFBgAAAAAEAAQA8wAAAF4FAAAAAA==&#10;" fillcolor="#a9a57c [3204]" stroked="f" strokeweight="2pt">
              <v:textbox>
                <w:txbxContent>
                  <w:p w14:paraId="4667B252" w14:textId="77777777" w:rsidR="00D04085" w:rsidRDefault="00D04085"/>
                </w:txbxContent>
              </v:textbox>
              <w10:wrap anchorx="page" anchory="page"/>
            </v:rect>
          </w:pict>
        </mc:Fallback>
      </mc:AlternateContent>
    </w:r>
    <w:r>
      <w:rPr>
        <w:noProof/>
        <w:lang w:eastAsia="ja-JP"/>
      </w:rPr>
      <mc:AlternateContent>
        <mc:Choice Requires="wps">
          <w:drawing>
            <wp:anchor distT="0" distB="0" distL="114300" distR="114300" simplePos="0" relativeHeight="251731968" behindDoc="1" locked="0" layoutInCell="1" allowOverlap="1" wp14:anchorId="0FBA48D0" wp14:editId="788801D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98220436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A99288" w14:textId="77777777" w:rsidR="00D04085" w:rsidRDefault="00D0408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FBA48D0" id="_x0000_s1070" style="position:absolute;margin-left:0;margin-top:0;width:55.1pt;height:11in;z-index:-25158451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VeCcfwYCAABaBAAADgAA&#10;AAAAAAAAAAAAAAAuAgAAZHJzL2Uyb0RvYy54bWxQSwECLQAUAAYACAAAACEAZrQDst0AAAAGAQAA&#10;DwAAAAAAAAAAAAAAAABgBAAAZHJzL2Rvd25yZXYueG1sUEsFBgAAAAAEAAQA8wAAAGoFAAAAAA==&#10;" fillcolor="#675e47 [3215]" stroked="f" strokeweight="2pt">
              <v:textbox>
                <w:txbxContent>
                  <w:p w14:paraId="51A99288" w14:textId="77777777" w:rsidR="00D04085" w:rsidRDefault="00D0408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1">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1">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1">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1">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16cid:durableId="1623655380">
    <w:abstractNumId w:val="9"/>
  </w:num>
  <w:num w:numId="2" w16cid:durableId="1184905577">
    <w:abstractNumId w:val="9"/>
  </w:num>
  <w:num w:numId="3" w16cid:durableId="44918078">
    <w:abstractNumId w:val="7"/>
  </w:num>
  <w:num w:numId="4" w16cid:durableId="996497395">
    <w:abstractNumId w:val="7"/>
  </w:num>
  <w:num w:numId="5" w16cid:durableId="47388493">
    <w:abstractNumId w:val="6"/>
  </w:num>
  <w:num w:numId="6" w16cid:durableId="1027871716">
    <w:abstractNumId w:val="6"/>
  </w:num>
  <w:num w:numId="7" w16cid:durableId="601257117">
    <w:abstractNumId w:val="5"/>
  </w:num>
  <w:num w:numId="8" w16cid:durableId="217712372">
    <w:abstractNumId w:val="5"/>
  </w:num>
  <w:num w:numId="9" w16cid:durableId="1219047154">
    <w:abstractNumId w:val="4"/>
  </w:num>
  <w:num w:numId="10" w16cid:durableId="1153568078">
    <w:abstractNumId w:val="4"/>
  </w:num>
  <w:num w:numId="11" w16cid:durableId="647897830">
    <w:abstractNumId w:val="8"/>
  </w:num>
  <w:num w:numId="12" w16cid:durableId="892230069">
    <w:abstractNumId w:val="3"/>
  </w:num>
  <w:num w:numId="13" w16cid:durableId="525217046">
    <w:abstractNumId w:val="2"/>
  </w:num>
  <w:num w:numId="14" w16cid:durableId="1536385496">
    <w:abstractNumId w:val="1"/>
  </w:num>
  <w:num w:numId="15" w16cid:durableId="828599818">
    <w:abstractNumId w:val="0"/>
  </w:num>
  <w:num w:numId="16" w16cid:durableId="699204326">
    <w:abstractNumId w:val="9"/>
  </w:num>
  <w:num w:numId="17" w16cid:durableId="1238327413">
    <w:abstractNumId w:val="7"/>
  </w:num>
  <w:num w:numId="18" w16cid:durableId="919365196">
    <w:abstractNumId w:val="6"/>
  </w:num>
  <w:num w:numId="19" w16cid:durableId="1984235467">
    <w:abstractNumId w:val="5"/>
  </w:num>
  <w:num w:numId="20" w16cid:durableId="185206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A8"/>
    <w:rsid w:val="000B0E77"/>
    <w:rsid w:val="000D13A8"/>
    <w:rsid w:val="000D6945"/>
    <w:rsid w:val="001876A8"/>
    <w:rsid w:val="001C52AD"/>
    <w:rsid w:val="005526D0"/>
    <w:rsid w:val="00846E50"/>
    <w:rsid w:val="00875D89"/>
    <w:rsid w:val="00A104A2"/>
    <w:rsid w:val="00BE72BC"/>
    <w:rsid w:val="00CD414E"/>
    <w:rsid w:val="00D04085"/>
    <w:rsid w:val="00EB1A87"/>
    <w:rsid w:val="00EF51FC"/>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5A8D0"/>
  <w15:docId w15:val="{AAB6EBCF-4F12-4AE6-984F-C4C16437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085"/>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footer" Target="footer10.xm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9.xml"/><Relationship Id="rId38" Type="http://schemas.openxmlformats.org/officeDocument/2006/relationships/footer" Target="foot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C7043024F64DEA8FDE1FFB1C9D0D42"/>
        <w:category>
          <w:name w:val="General"/>
          <w:gallery w:val="placeholder"/>
        </w:category>
        <w:types>
          <w:type w:val="bbPlcHdr"/>
        </w:types>
        <w:behaviors>
          <w:behavior w:val="content"/>
        </w:behaviors>
        <w:guid w:val="{938D4D9F-E844-438A-A13B-019C9A8C0DA4}"/>
      </w:docPartPr>
      <w:docPartBody>
        <w:p w:rsidR="003C2631" w:rsidRDefault="00697122" w:rsidP="00697122">
          <w:pPr>
            <w:pStyle w:val="7AC7043024F64DEA8FDE1FFB1C9D0D42"/>
          </w:pPr>
          <w:r>
            <w:t>[Pick the date]</w:t>
          </w:r>
        </w:p>
      </w:docPartBody>
    </w:docPart>
    <w:docPart>
      <w:docPartPr>
        <w:name w:val="D5D424767F904E52BE3DD00987806777"/>
        <w:category>
          <w:name w:val="General"/>
          <w:gallery w:val="placeholder"/>
        </w:category>
        <w:types>
          <w:type w:val="bbPlcHdr"/>
        </w:types>
        <w:behaviors>
          <w:behavior w:val="content"/>
        </w:behaviors>
        <w:guid w:val="{3F0D9591-9B25-430E-841C-E0843BCAF384}"/>
      </w:docPartPr>
      <w:docPartBody>
        <w:p w:rsidR="003C2631" w:rsidRDefault="00697122" w:rsidP="00697122">
          <w:pPr>
            <w:pStyle w:val="D5D424767F904E52BE3DD00987806777"/>
          </w:pPr>
          <w:r>
            <w:t>[Type the sender company name]</w:t>
          </w:r>
        </w:p>
      </w:docPartBody>
    </w:docPart>
    <w:docPart>
      <w:docPartPr>
        <w:name w:val="ACD4944E77DE48FF9CE61B316B9281FD"/>
        <w:category>
          <w:name w:val="General"/>
          <w:gallery w:val="placeholder"/>
        </w:category>
        <w:types>
          <w:type w:val="bbPlcHdr"/>
        </w:types>
        <w:behaviors>
          <w:behavior w:val="content"/>
        </w:behaviors>
        <w:guid w:val="{96AF3006-7462-42DA-BC97-75C61486526D}"/>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ACD4944E77DE48FF9CE61B316B9281FD"/>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8386254E893443009FDB933915C10516"/>
        <w:category>
          <w:name w:val="General"/>
          <w:gallery w:val="placeholder"/>
        </w:category>
        <w:types>
          <w:type w:val="bbPlcHdr"/>
        </w:types>
        <w:behaviors>
          <w:behavior w:val="content"/>
        </w:behaviors>
        <w:guid w:val="{728AD59D-280D-49D6-9919-A97FE1BFD246}"/>
      </w:docPartPr>
      <w:docPartBody>
        <w:p w:rsidR="003C2631" w:rsidRDefault="00697122" w:rsidP="00697122">
          <w:pPr>
            <w:pStyle w:val="8386254E893443009FDB933915C10516"/>
          </w:pPr>
          <w:r>
            <w:rPr>
              <w:color w:val="FFFFFF" w:themeColor="background1"/>
            </w:rPr>
            <w:t>[Type the company name]</w:t>
          </w:r>
        </w:p>
      </w:docPartBody>
    </w:docPart>
    <w:docPart>
      <w:docPartPr>
        <w:name w:val="F867BB51B9394ABBA511251F818B4803"/>
        <w:category>
          <w:name w:val="General"/>
          <w:gallery w:val="placeholder"/>
        </w:category>
        <w:types>
          <w:type w:val="bbPlcHdr"/>
        </w:types>
        <w:behaviors>
          <w:behavior w:val="content"/>
        </w:behaviors>
        <w:guid w:val="{99B9B207-7DF9-44F9-AEBE-320A775F4ACA}"/>
      </w:docPartPr>
      <w:docPartBody>
        <w:p w:rsidR="003C2631" w:rsidRDefault="00697122" w:rsidP="00697122">
          <w:pPr>
            <w:pStyle w:val="F867BB51B9394ABBA511251F818B4803"/>
          </w:pPr>
          <w:r>
            <w:t>[Pick the date]</w:t>
          </w:r>
        </w:p>
      </w:docPartBody>
    </w:docPart>
    <w:docPart>
      <w:docPartPr>
        <w:name w:val="4BBEC47CC7104976BEBB7497D9275D76"/>
        <w:category>
          <w:name w:val="General"/>
          <w:gallery w:val="placeholder"/>
        </w:category>
        <w:types>
          <w:type w:val="bbPlcHdr"/>
        </w:types>
        <w:behaviors>
          <w:behavior w:val="content"/>
        </w:behaviors>
        <w:guid w:val="{B1740600-CB2C-4E38-8991-4963DEF3D330}"/>
      </w:docPartPr>
      <w:docPartBody>
        <w:p w:rsidR="003C2631" w:rsidRDefault="00697122" w:rsidP="00697122">
          <w:pPr>
            <w:pStyle w:val="4BBEC47CC7104976BEBB7497D9275D76"/>
          </w:pPr>
          <w:r>
            <w:t>[Type the sender company name]</w:t>
          </w:r>
        </w:p>
      </w:docPartBody>
    </w:docPart>
    <w:docPart>
      <w:docPartPr>
        <w:name w:val="289865BEC9F24F199B309BFC30B789BB"/>
        <w:category>
          <w:name w:val="General"/>
          <w:gallery w:val="placeholder"/>
        </w:category>
        <w:types>
          <w:type w:val="bbPlcHdr"/>
        </w:types>
        <w:behaviors>
          <w:behavior w:val="content"/>
        </w:behaviors>
        <w:guid w:val="{A374E48A-F96D-46D6-A6B1-C02E6A315A9E}"/>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289865BEC9F24F199B309BFC30B789BB"/>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697E5350A24F4AD28AEC53156D258BA1"/>
        <w:category>
          <w:name w:val="General"/>
          <w:gallery w:val="placeholder"/>
        </w:category>
        <w:types>
          <w:type w:val="bbPlcHdr"/>
        </w:types>
        <w:behaviors>
          <w:behavior w:val="content"/>
        </w:behaviors>
        <w:guid w:val="{469A0049-BF8E-4824-955B-6A76ED8FDE83}"/>
      </w:docPartPr>
      <w:docPartBody>
        <w:p w:rsidR="003C2631" w:rsidRDefault="00697122" w:rsidP="00697122">
          <w:pPr>
            <w:pStyle w:val="697E5350A24F4AD28AEC53156D258BA1"/>
          </w:pPr>
          <w:r>
            <w:t>[Pick the date]</w:t>
          </w:r>
        </w:p>
      </w:docPartBody>
    </w:docPart>
    <w:docPart>
      <w:docPartPr>
        <w:name w:val="F22B6DFB7EDF4938B6B20D8FB034753B"/>
        <w:category>
          <w:name w:val="General"/>
          <w:gallery w:val="placeholder"/>
        </w:category>
        <w:types>
          <w:type w:val="bbPlcHdr"/>
        </w:types>
        <w:behaviors>
          <w:behavior w:val="content"/>
        </w:behaviors>
        <w:guid w:val="{1EA1DB0B-74BC-4F6F-8E2F-84E8C0CDD214}"/>
      </w:docPartPr>
      <w:docPartBody>
        <w:p w:rsidR="003C2631" w:rsidRDefault="00697122" w:rsidP="00697122">
          <w:pPr>
            <w:pStyle w:val="F22B6DFB7EDF4938B6B20D8FB034753B"/>
          </w:pPr>
          <w:r>
            <w:t>[Type the sender company name]</w:t>
          </w:r>
        </w:p>
      </w:docPartBody>
    </w:docPart>
    <w:docPart>
      <w:docPartPr>
        <w:name w:val="AD752E2E7BBB4495B4CBB0E523AADB92"/>
        <w:category>
          <w:name w:val="General"/>
          <w:gallery w:val="placeholder"/>
        </w:category>
        <w:types>
          <w:type w:val="bbPlcHdr"/>
        </w:types>
        <w:behaviors>
          <w:behavior w:val="content"/>
        </w:behaviors>
        <w:guid w:val="{6FB5D3F8-DF35-4AA1-8FCA-795057A2AE7B}"/>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AD752E2E7BBB4495B4CBB0E523AADB92"/>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4515E9C950904AF1AF15AED7623341CA"/>
        <w:category>
          <w:name w:val="General"/>
          <w:gallery w:val="placeholder"/>
        </w:category>
        <w:types>
          <w:type w:val="bbPlcHdr"/>
        </w:types>
        <w:behaviors>
          <w:behavior w:val="content"/>
        </w:behaviors>
        <w:guid w:val="{536E7C45-F9D2-4323-9192-E1DF3BF5F20F}"/>
      </w:docPartPr>
      <w:docPartBody>
        <w:p w:rsidR="003C2631" w:rsidRDefault="00697122" w:rsidP="00697122">
          <w:pPr>
            <w:pStyle w:val="4515E9C950904AF1AF15AED7623341CA"/>
          </w:pPr>
          <w:r>
            <w:t>[Pick the date]</w:t>
          </w:r>
        </w:p>
      </w:docPartBody>
    </w:docPart>
    <w:docPart>
      <w:docPartPr>
        <w:name w:val="BCABE89935884BD4AE6DAF2357F61743"/>
        <w:category>
          <w:name w:val="General"/>
          <w:gallery w:val="placeholder"/>
        </w:category>
        <w:types>
          <w:type w:val="bbPlcHdr"/>
        </w:types>
        <w:behaviors>
          <w:behavior w:val="content"/>
        </w:behaviors>
        <w:guid w:val="{30537566-96D6-4021-BDD7-4C7BC451217F}"/>
      </w:docPartPr>
      <w:docPartBody>
        <w:p w:rsidR="003C2631" w:rsidRDefault="00697122" w:rsidP="00697122">
          <w:pPr>
            <w:pStyle w:val="BCABE89935884BD4AE6DAF2357F61743"/>
          </w:pPr>
          <w:r>
            <w:t>[Type the sender company name]</w:t>
          </w:r>
        </w:p>
      </w:docPartBody>
    </w:docPart>
    <w:docPart>
      <w:docPartPr>
        <w:name w:val="8ABDA1E7769E403DA5C9F0BDBBF4CE4A"/>
        <w:category>
          <w:name w:val="General"/>
          <w:gallery w:val="placeholder"/>
        </w:category>
        <w:types>
          <w:type w:val="bbPlcHdr"/>
        </w:types>
        <w:behaviors>
          <w:behavior w:val="content"/>
        </w:behaviors>
        <w:guid w:val="{80F7FA7C-DE67-4FB9-AA6A-6D3F62F6548F}"/>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8ABDA1E7769E403DA5C9F0BDBBF4CE4A"/>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6EE8DD700FC946ABB427321678D3DE70"/>
        <w:category>
          <w:name w:val="General"/>
          <w:gallery w:val="placeholder"/>
        </w:category>
        <w:types>
          <w:type w:val="bbPlcHdr"/>
        </w:types>
        <w:behaviors>
          <w:behavior w:val="content"/>
        </w:behaviors>
        <w:guid w:val="{D49F40FA-2B73-479B-B0F0-EE47E3C48CDE}"/>
      </w:docPartPr>
      <w:docPartBody>
        <w:p w:rsidR="003C2631" w:rsidRDefault="00697122" w:rsidP="00697122">
          <w:pPr>
            <w:pStyle w:val="6EE8DD700FC946ABB427321678D3DE70"/>
          </w:pPr>
          <w:r>
            <w:t>[Pick the date]</w:t>
          </w:r>
        </w:p>
      </w:docPartBody>
    </w:docPart>
    <w:docPart>
      <w:docPartPr>
        <w:name w:val="EB8FAC4B3B04437E8717B30498247B05"/>
        <w:category>
          <w:name w:val="General"/>
          <w:gallery w:val="placeholder"/>
        </w:category>
        <w:types>
          <w:type w:val="bbPlcHdr"/>
        </w:types>
        <w:behaviors>
          <w:behavior w:val="content"/>
        </w:behaviors>
        <w:guid w:val="{767A3D94-140E-4662-9E7D-CA77F8C2614A}"/>
      </w:docPartPr>
      <w:docPartBody>
        <w:p w:rsidR="003C2631" w:rsidRDefault="00697122" w:rsidP="00697122">
          <w:pPr>
            <w:pStyle w:val="EB8FAC4B3B04437E8717B30498247B05"/>
          </w:pPr>
          <w:r>
            <w:t>[Type the sender company name]</w:t>
          </w:r>
        </w:p>
      </w:docPartBody>
    </w:docPart>
    <w:docPart>
      <w:docPartPr>
        <w:name w:val="3426AE8DB7F4487E95B13828DD50DF75"/>
        <w:category>
          <w:name w:val="General"/>
          <w:gallery w:val="placeholder"/>
        </w:category>
        <w:types>
          <w:type w:val="bbPlcHdr"/>
        </w:types>
        <w:behaviors>
          <w:behavior w:val="content"/>
        </w:behaviors>
        <w:guid w:val="{3DC2D3C5-5449-4D63-A2D6-AB3B15276FB1}"/>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3426AE8DB7F4487E95B13828DD50DF75"/>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8CA5B7F2061941028A0BD7EC5E14D383"/>
        <w:category>
          <w:name w:val="General"/>
          <w:gallery w:val="placeholder"/>
        </w:category>
        <w:types>
          <w:type w:val="bbPlcHdr"/>
        </w:types>
        <w:behaviors>
          <w:behavior w:val="content"/>
        </w:behaviors>
        <w:guid w:val="{F21E170C-FFB7-425D-B451-614A43A3A7F3}"/>
      </w:docPartPr>
      <w:docPartBody>
        <w:p w:rsidR="003C2631" w:rsidRDefault="00697122" w:rsidP="00697122">
          <w:pPr>
            <w:pStyle w:val="8CA5B7F2061941028A0BD7EC5E14D383"/>
          </w:pPr>
          <w:r>
            <w:t>[Pick the date]</w:t>
          </w:r>
        </w:p>
      </w:docPartBody>
    </w:docPart>
    <w:docPart>
      <w:docPartPr>
        <w:name w:val="522D35F6B5604ECD8875CF456BFB4994"/>
        <w:category>
          <w:name w:val="General"/>
          <w:gallery w:val="placeholder"/>
        </w:category>
        <w:types>
          <w:type w:val="bbPlcHdr"/>
        </w:types>
        <w:behaviors>
          <w:behavior w:val="content"/>
        </w:behaviors>
        <w:guid w:val="{51820DE4-EEE8-46BF-90A1-A27FC38470E4}"/>
      </w:docPartPr>
      <w:docPartBody>
        <w:p w:rsidR="003C2631" w:rsidRDefault="00697122" w:rsidP="00697122">
          <w:pPr>
            <w:pStyle w:val="522D35F6B5604ECD8875CF456BFB4994"/>
          </w:pPr>
          <w:r>
            <w:t>[Type the sender company name]</w:t>
          </w:r>
        </w:p>
      </w:docPartBody>
    </w:docPart>
    <w:docPart>
      <w:docPartPr>
        <w:name w:val="E42DC69A6D0942988FC893BAE3117A82"/>
        <w:category>
          <w:name w:val="General"/>
          <w:gallery w:val="placeholder"/>
        </w:category>
        <w:types>
          <w:type w:val="bbPlcHdr"/>
        </w:types>
        <w:behaviors>
          <w:behavior w:val="content"/>
        </w:behaviors>
        <w:guid w:val="{886C51BC-2068-4ADD-85FD-C8E8359B8B5E}"/>
      </w:docPartPr>
      <w:docPartBody>
        <w:p w:rsidR="00697122" w:rsidRDefault="0069712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97122" w:rsidRDefault="0069712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C2631" w:rsidRDefault="00697122" w:rsidP="00697122">
          <w:pPr>
            <w:pStyle w:val="E42DC69A6D0942988FC893BAE3117A82"/>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22"/>
    <w:rsid w:val="000B0E77"/>
    <w:rsid w:val="003C2631"/>
    <w:rsid w:val="00697122"/>
    <w:rsid w:val="007E47C8"/>
    <w:rsid w:val="00A37380"/>
    <w:rsid w:val="00CD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6A5EC3CDE43669324ACCEB309DE72">
    <w:name w:val="41D6A5EC3CDE43669324ACCEB309DE72"/>
    <w:rsid w:val="00697122"/>
  </w:style>
  <w:style w:type="paragraph" w:customStyle="1" w:styleId="7AC7043024F64DEA8FDE1FFB1C9D0D42">
    <w:name w:val="7AC7043024F64DEA8FDE1FFB1C9D0D42"/>
    <w:rsid w:val="00697122"/>
  </w:style>
  <w:style w:type="paragraph" w:customStyle="1" w:styleId="ACBD195F34B94196981046B7B89339FB">
    <w:name w:val="ACBD195F34B94196981046B7B89339FB"/>
    <w:rsid w:val="00697122"/>
  </w:style>
  <w:style w:type="paragraph" w:customStyle="1" w:styleId="D5D424767F904E52BE3DD00987806777">
    <w:name w:val="D5D424767F904E52BE3DD00987806777"/>
    <w:rsid w:val="00697122"/>
  </w:style>
  <w:style w:type="paragraph" w:customStyle="1" w:styleId="A00AE1FD33074FB78852849D67E9C0B6">
    <w:name w:val="A00AE1FD33074FB78852849D67E9C0B6"/>
    <w:rsid w:val="00697122"/>
  </w:style>
  <w:style w:type="paragraph" w:customStyle="1" w:styleId="EEFA6AB995C1450A8F8748DEDA9C0C51">
    <w:name w:val="EEFA6AB995C1450A8F8748DEDA9C0C51"/>
    <w:rsid w:val="00697122"/>
  </w:style>
  <w:style w:type="paragraph" w:customStyle="1" w:styleId="9E53E382180D4C778A3FD1EEE3D2F260">
    <w:name w:val="9E53E382180D4C778A3FD1EEE3D2F260"/>
    <w:rsid w:val="00697122"/>
  </w:style>
  <w:style w:type="paragraph" w:customStyle="1" w:styleId="ACD4944E77DE48FF9CE61B316B9281FD">
    <w:name w:val="ACD4944E77DE48FF9CE61B316B9281FD"/>
    <w:rsid w:val="00697122"/>
  </w:style>
  <w:style w:type="paragraph" w:customStyle="1" w:styleId="04C57A5343164085A520F781747C0B10">
    <w:name w:val="04C57A5343164085A520F781747C0B10"/>
    <w:rsid w:val="00697122"/>
  </w:style>
  <w:style w:type="paragraph" w:customStyle="1" w:styleId="2388AAAB998C4A09961E7C05F58AC2B5">
    <w:name w:val="2388AAAB998C4A09961E7C05F58AC2B5"/>
    <w:rsid w:val="00697122"/>
  </w:style>
  <w:style w:type="paragraph" w:customStyle="1" w:styleId="8386254E893443009FDB933915C10516">
    <w:name w:val="8386254E893443009FDB933915C10516"/>
    <w:rsid w:val="00697122"/>
  </w:style>
  <w:style w:type="paragraph" w:customStyle="1" w:styleId="F867BB51B9394ABBA511251F818B4803">
    <w:name w:val="F867BB51B9394ABBA511251F818B4803"/>
    <w:rsid w:val="00697122"/>
  </w:style>
  <w:style w:type="paragraph" w:customStyle="1" w:styleId="9C5BA9667ED54C4B901CFBD600B6B6AE">
    <w:name w:val="9C5BA9667ED54C4B901CFBD600B6B6AE"/>
    <w:rsid w:val="00697122"/>
  </w:style>
  <w:style w:type="paragraph" w:customStyle="1" w:styleId="4BBEC47CC7104976BEBB7497D9275D76">
    <w:name w:val="4BBEC47CC7104976BEBB7497D9275D76"/>
    <w:rsid w:val="00697122"/>
  </w:style>
  <w:style w:type="paragraph" w:customStyle="1" w:styleId="C7BC17070BCB4B458B4DC3C17BAF4344">
    <w:name w:val="C7BC17070BCB4B458B4DC3C17BAF4344"/>
    <w:rsid w:val="00697122"/>
  </w:style>
  <w:style w:type="paragraph" w:customStyle="1" w:styleId="6C9BE6EDABA54336AC54EC5547BCA350">
    <w:name w:val="6C9BE6EDABA54336AC54EC5547BCA350"/>
    <w:rsid w:val="00697122"/>
  </w:style>
  <w:style w:type="paragraph" w:customStyle="1" w:styleId="3FF5483BBDF44A2ABF8211253E4C856A">
    <w:name w:val="3FF5483BBDF44A2ABF8211253E4C856A"/>
    <w:rsid w:val="00697122"/>
  </w:style>
  <w:style w:type="paragraph" w:customStyle="1" w:styleId="289865BEC9F24F199B309BFC30B789BB">
    <w:name w:val="289865BEC9F24F199B309BFC30B789BB"/>
    <w:rsid w:val="00697122"/>
  </w:style>
  <w:style w:type="paragraph" w:customStyle="1" w:styleId="BAC043DE8B0F41CBBE86A2E22A4BB2C6">
    <w:name w:val="BAC043DE8B0F41CBBE86A2E22A4BB2C6"/>
    <w:rsid w:val="00697122"/>
  </w:style>
  <w:style w:type="paragraph" w:customStyle="1" w:styleId="731D635C58744D2EB1B3AED080E41A5A">
    <w:name w:val="731D635C58744D2EB1B3AED080E41A5A"/>
    <w:rsid w:val="00697122"/>
  </w:style>
  <w:style w:type="paragraph" w:customStyle="1" w:styleId="C69D220EA5BF4672B319EE1B12ACDE69">
    <w:name w:val="C69D220EA5BF4672B319EE1B12ACDE69"/>
    <w:rsid w:val="00697122"/>
  </w:style>
  <w:style w:type="paragraph" w:customStyle="1" w:styleId="697E5350A24F4AD28AEC53156D258BA1">
    <w:name w:val="697E5350A24F4AD28AEC53156D258BA1"/>
    <w:rsid w:val="00697122"/>
  </w:style>
  <w:style w:type="paragraph" w:customStyle="1" w:styleId="863136B4A269445B8E32F7313972B94A">
    <w:name w:val="863136B4A269445B8E32F7313972B94A"/>
    <w:rsid w:val="00697122"/>
  </w:style>
  <w:style w:type="paragraph" w:customStyle="1" w:styleId="F22B6DFB7EDF4938B6B20D8FB034753B">
    <w:name w:val="F22B6DFB7EDF4938B6B20D8FB034753B"/>
    <w:rsid w:val="00697122"/>
  </w:style>
  <w:style w:type="paragraph" w:customStyle="1" w:styleId="6C6ED77834DB4E21B31CBF17C68B1A52">
    <w:name w:val="6C6ED77834DB4E21B31CBF17C68B1A52"/>
    <w:rsid w:val="00697122"/>
  </w:style>
  <w:style w:type="paragraph" w:customStyle="1" w:styleId="A9F285F0F465457EA60CF5574F344FD4">
    <w:name w:val="A9F285F0F465457EA60CF5574F344FD4"/>
    <w:rsid w:val="00697122"/>
  </w:style>
  <w:style w:type="paragraph" w:customStyle="1" w:styleId="2A1E7DCC04F842049C896D4B10537AB5">
    <w:name w:val="2A1E7DCC04F842049C896D4B10537AB5"/>
    <w:rsid w:val="00697122"/>
  </w:style>
  <w:style w:type="paragraph" w:customStyle="1" w:styleId="AD752E2E7BBB4495B4CBB0E523AADB92">
    <w:name w:val="AD752E2E7BBB4495B4CBB0E523AADB92"/>
    <w:rsid w:val="00697122"/>
  </w:style>
  <w:style w:type="paragraph" w:customStyle="1" w:styleId="96ADBED1D7A24D53BF55FC0FE137500C">
    <w:name w:val="96ADBED1D7A24D53BF55FC0FE137500C"/>
    <w:rsid w:val="00697122"/>
  </w:style>
  <w:style w:type="paragraph" w:customStyle="1" w:styleId="988B745215FC44F5A4A82509FD84FE2D">
    <w:name w:val="988B745215FC44F5A4A82509FD84FE2D"/>
    <w:rsid w:val="00697122"/>
  </w:style>
  <w:style w:type="paragraph" w:customStyle="1" w:styleId="8C5B237D656B4EC8B956E3E161BF7BFC">
    <w:name w:val="8C5B237D656B4EC8B956E3E161BF7BFC"/>
    <w:rsid w:val="00697122"/>
  </w:style>
  <w:style w:type="paragraph" w:customStyle="1" w:styleId="4515E9C950904AF1AF15AED7623341CA">
    <w:name w:val="4515E9C950904AF1AF15AED7623341CA"/>
    <w:rsid w:val="00697122"/>
  </w:style>
  <w:style w:type="paragraph" w:customStyle="1" w:styleId="9E5098614B5E40C0919ACB2BC4057F97">
    <w:name w:val="9E5098614B5E40C0919ACB2BC4057F97"/>
    <w:rsid w:val="00697122"/>
  </w:style>
  <w:style w:type="paragraph" w:customStyle="1" w:styleId="BCABE89935884BD4AE6DAF2357F61743">
    <w:name w:val="BCABE89935884BD4AE6DAF2357F61743"/>
    <w:rsid w:val="00697122"/>
  </w:style>
  <w:style w:type="paragraph" w:customStyle="1" w:styleId="45F65905A52D4771B354E8EFD80702B7">
    <w:name w:val="45F65905A52D4771B354E8EFD80702B7"/>
    <w:rsid w:val="00697122"/>
  </w:style>
  <w:style w:type="paragraph" w:customStyle="1" w:styleId="6A8460A87F084A8284BCA35852B46081">
    <w:name w:val="6A8460A87F084A8284BCA35852B46081"/>
    <w:rsid w:val="00697122"/>
  </w:style>
  <w:style w:type="paragraph" w:customStyle="1" w:styleId="9DF935D8A0364A46A2C60F404F837159">
    <w:name w:val="9DF935D8A0364A46A2C60F404F837159"/>
    <w:rsid w:val="00697122"/>
  </w:style>
  <w:style w:type="paragraph" w:customStyle="1" w:styleId="8ABDA1E7769E403DA5C9F0BDBBF4CE4A">
    <w:name w:val="8ABDA1E7769E403DA5C9F0BDBBF4CE4A"/>
    <w:rsid w:val="00697122"/>
  </w:style>
  <w:style w:type="paragraph" w:customStyle="1" w:styleId="8652F557DD3D47468D5A0CE8AFD3E75A">
    <w:name w:val="8652F557DD3D47468D5A0CE8AFD3E75A"/>
    <w:rsid w:val="00697122"/>
  </w:style>
  <w:style w:type="paragraph" w:customStyle="1" w:styleId="2E1A6DC26107470F9E162264E9016106">
    <w:name w:val="2E1A6DC26107470F9E162264E9016106"/>
    <w:rsid w:val="00697122"/>
  </w:style>
  <w:style w:type="paragraph" w:customStyle="1" w:styleId="2F91E8D73FE54048A40BAED88A29717D">
    <w:name w:val="2F91E8D73FE54048A40BAED88A29717D"/>
    <w:rsid w:val="00697122"/>
  </w:style>
  <w:style w:type="paragraph" w:customStyle="1" w:styleId="6EE8DD700FC946ABB427321678D3DE70">
    <w:name w:val="6EE8DD700FC946ABB427321678D3DE70"/>
    <w:rsid w:val="00697122"/>
  </w:style>
  <w:style w:type="paragraph" w:customStyle="1" w:styleId="4D7BA5D5F9864FC492CE37D3AC3249AD">
    <w:name w:val="4D7BA5D5F9864FC492CE37D3AC3249AD"/>
    <w:rsid w:val="00697122"/>
  </w:style>
  <w:style w:type="paragraph" w:customStyle="1" w:styleId="EB8FAC4B3B04437E8717B30498247B05">
    <w:name w:val="EB8FAC4B3B04437E8717B30498247B05"/>
    <w:rsid w:val="00697122"/>
  </w:style>
  <w:style w:type="paragraph" w:customStyle="1" w:styleId="6E558FE6ADAF4F0DAB8F7754BD86515E">
    <w:name w:val="6E558FE6ADAF4F0DAB8F7754BD86515E"/>
    <w:rsid w:val="00697122"/>
  </w:style>
  <w:style w:type="paragraph" w:customStyle="1" w:styleId="EBFB41F5ED7641229D104631ABEC7B78">
    <w:name w:val="EBFB41F5ED7641229D104631ABEC7B78"/>
    <w:rsid w:val="00697122"/>
  </w:style>
  <w:style w:type="paragraph" w:customStyle="1" w:styleId="06C330EFBDD04143BC529481F626194A">
    <w:name w:val="06C330EFBDD04143BC529481F626194A"/>
    <w:rsid w:val="00697122"/>
  </w:style>
  <w:style w:type="paragraph" w:customStyle="1" w:styleId="3426AE8DB7F4487E95B13828DD50DF75">
    <w:name w:val="3426AE8DB7F4487E95B13828DD50DF75"/>
    <w:rsid w:val="00697122"/>
  </w:style>
  <w:style w:type="paragraph" w:customStyle="1" w:styleId="C2DEF68FBC174D5E96F887B350E1138D">
    <w:name w:val="C2DEF68FBC174D5E96F887B350E1138D"/>
    <w:rsid w:val="00697122"/>
  </w:style>
  <w:style w:type="paragraph" w:customStyle="1" w:styleId="6FA4DEDA825348A589DA00A91DFC83F9">
    <w:name w:val="6FA4DEDA825348A589DA00A91DFC83F9"/>
    <w:rsid w:val="00697122"/>
  </w:style>
  <w:style w:type="paragraph" w:customStyle="1" w:styleId="BE04FA3A73AA403DB07194EF47055CB0">
    <w:name w:val="BE04FA3A73AA403DB07194EF47055CB0"/>
    <w:rsid w:val="00697122"/>
  </w:style>
  <w:style w:type="paragraph" w:customStyle="1" w:styleId="8CA5B7F2061941028A0BD7EC5E14D383">
    <w:name w:val="8CA5B7F2061941028A0BD7EC5E14D383"/>
    <w:rsid w:val="00697122"/>
  </w:style>
  <w:style w:type="paragraph" w:customStyle="1" w:styleId="8E601074091C4E56BC9835A5FA74C42C">
    <w:name w:val="8E601074091C4E56BC9835A5FA74C42C"/>
    <w:rsid w:val="00697122"/>
  </w:style>
  <w:style w:type="paragraph" w:customStyle="1" w:styleId="522D35F6B5604ECD8875CF456BFB4994">
    <w:name w:val="522D35F6B5604ECD8875CF456BFB4994"/>
    <w:rsid w:val="00697122"/>
  </w:style>
  <w:style w:type="paragraph" w:customStyle="1" w:styleId="5BBD30E87B9E46FE9D8EA6B2B57680D7">
    <w:name w:val="5BBD30E87B9E46FE9D8EA6B2B57680D7"/>
    <w:rsid w:val="00697122"/>
  </w:style>
  <w:style w:type="paragraph" w:customStyle="1" w:styleId="605FFAF2F15C4E7699359E5F8414010B">
    <w:name w:val="605FFAF2F15C4E7699359E5F8414010B"/>
    <w:rsid w:val="00697122"/>
  </w:style>
  <w:style w:type="paragraph" w:customStyle="1" w:styleId="99105EC7D9BE471A85EF861C19C321D4">
    <w:name w:val="99105EC7D9BE471A85EF861C19C321D4"/>
    <w:rsid w:val="00697122"/>
  </w:style>
  <w:style w:type="paragraph" w:customStyle="1" w:styleId="E42DC69A6D0942988FC893BAE3117A82">
    <w:name w:val="E42DC69A6D0942988FC893BAE3117A82"/>
    <w:rsid w:val="00697122"/>
  </w:style>
  <w:style w:type="paragraph" w:customStyle="1" w:styleId="5A888075DC484BD49BA24BCE66A40228">
    <w:name w:val="5A888075DC484BD49BA24BCE66A40228"/>
    <w:rsid w:val="00697122"/>
  </w:style>
  <w:style w:type="paragraph" w:customStyle="1" w:styleId="180326E2ADDA4F09BC11CB3DF4FB4F86">
    <w:name w:val="180326E2ADDA4F09BC11CB3DF4FB4F86"/>
    <w:rsid w:val="00697122"/>
  </w:style>
  <w:style w:type="paragraph" w:customStyle="1" w:styleId="31C7A00E6E4F4BF6982895843CE8DCBC">
    <w:name w:val="31C7A00E6E4F4BF6982895843CE8DCBC"/>
    <w:rsid w:val="00697122"/>
  </w:style>
  <w:style w:type="paragraph" w:customStyle="1" w:styleId="41B52D2901B847B7BFF7033D28967C8D">
    <w:name w:val="41B52D2901B847B7BFF7033D28967C8D"/>
    <w:rsid w:val="00697122"/>
  </w:style>
  <w:style w:type="paragraph" w:customStyle="1" w:styleId="05290B397D9149C7849E1871EF83E715">
    <w:name w:val="05290B397D9149C7849E1871EF83E715"/>
    <w:rsid w:val="00697122"/>
  </w:style>
  <w:style w:type="paragraph" w:customStyle="1" w:styleId="34B73DAD60BD4FFDB0EDCADB1227BD20">
    <w:name w:val="34B73DAD60BD4FFDB0EDCADB1227BD20"/>
    <w:rsid w:val="00697122"/>
  </w:style>
  <w:style w:type="paragraph" w:customStyle="1" w:styleId="044B77E307294D48BA86137679E338A6">
    <w:name w:val="044B77E307294D48BA86137679E338A6"/>
    <w:rsid w:val="00697122"/>
  </w:style>
  <w:style w:type="paragraph" w:customStyle="1" w:styleId="E9FB3F1053174BCA9C7B1DC7309401CB">
    <w:name w:val="E9FB3F1053174BCA9C7B1DC7309401CB"/>
    <w:rsid w:val="00697122"/>
  </w:style>
  <w:style w:type="paragraph" w:customStyle="1" w:styleId="DE1AB270A7CF4A74B495614B883B90D4">
    <w:name w:val="DE1AB270A7CF4A74B495614B883B90D4"/>
    <w:rsid w:val="00697122"/>
  </w:style>
  <w:style w:type="paragraph" w:customStyle="1" w:styleId="834388CA28204DE09E383570464A5703">
    <w:name w:val="834388CA28204DE09E383570464A5703"/>
    <w:rsid w:val="00697122"/>
  </w:style>
  <w:style w:type="paragraph" w:customStyle="1" w:styleId="C306209A8ED647DFB906BD525316EFD0">
    <w:name w:val="C306209A8ED647DFB906BD525316EFD0"/>
    <w:rsid w:val="00697122"/>
  </w:style>
  <w:style w:type="paragraph" w:customStyle="1" w:styleId="4706A60CF00145F680FE71BC113C0F86">
    <w:name w:val="4706A60CF00145F680FE71BC113C0F86"/>
    <w:rsid w:val="00697122"/>
  </w:style>
  <w:style w:type="paragraph" w:customStyle="1" w:styleId="66B1896ED9C74AEDB2A32A0AFB3BE6BF">
    <w:name w:val="66B1896ED9C74AEDB2A32A0AFB3BE6BF"/>
    <w:rsid w:val="00697122"/>
  </w:style>
  <w:style w:type="paragraph" w:customStyle="1" w:styleId="1FB69AE2189542E6ADA53DBDB8635F84">
    <w:name w:val="1FB69AE2189542E6ADA53DBDB8635F84"/>
    <w:rsid w:val="00697122"/>
  </w:style>
  <w:style w:type="paragraph" w:customStyle="1" w:styleId="5C06442984804031B397B0A56DB1DF5E">
    <w:name w:val="5C06442984804031B397B0A56DB1DF5E"/>
    <w:rsid w:val="00697122"/>
  </w:style>
  <w:style w:type="paragraph" w:customStyle="1" w:styleId="796A2E25086244EF89B2874309DF654D">
    <w:name w:val="796A2E25086244EF89B2874309DF654D"/>
    <w:rsid w:val="00697122"/>
  </w:style>
  <w:style w:type="paragraph" w:customStyle="1" w:styleId="6E281F36A4E847168626FA25F7EF30D4">
    <w:name w:val="6E281F36A4E847168626FA25F7EF30D4"/>
    <w:rsid w:val="00697122"/>
  </w:style>
  <w:style w:type="paragraph" w:customStyle="1" w:styleId="96E760A3BE2F4808BFFC6B15049140D2">
    <w:name w:val="96E760A3BE2F4808BFFC6B15049140D2"/>
    <w:rsid w:val="00697122"/>
  </w:style>
  <w:style w:type="paragraph" w:customStyle="1" w:styleId="1458F5BC78424445B494A891E91725A8">
    <w:name w:val="1458F5BC78424445B494A891E91725A8"/>
    <w:rsid w:val="00697122"/>
  </w:style>
  <w:style w:type="paragraph" w:customStyle="1" w:styleId="FFBBCBCC0EE94E14BC43192DE49E1FEB">
    <w:name w:val="FFBBCBCC0EE94E14BC43192DE49E1FEB"/>
    <w:rsid w:val="00697122"/>
  </w:style>
  <w:style w:type="paragraph" w:customStyle="1" w:styleId="61C0AC1B4BFF46549BE235E522BDC428">
    <w:name w:val="61C0AC1B4BFF46549BE235E522BDC428"/>
    <w:rsid w:val="00697122"/>
  </w:style>
  <w:style w:type="paragraph" w:customStyle="1" w:styleId="96DBDDD21ECF4C478717DF13B2512563">
    <w:name w:val="96DBDDD21ECF4C478717DF13B2512563"/>
    <w:rsid w:val="00697122"/>
  </w:style>
  <w:style w:type="paragraph" w:customStyle="1" w:styleId="319EBAA09BE44B1FA17A7F720B33FD2F">
    <w:name w:val="319EBAA09BE44B1FA17A7F720B33FD2F"/>
    <w:rsid w:val="00697122"/>
  </w:style>
  <w:style w:type="paragraph" w:customStyle="1" w:styleId="A8FAC4357D1949F0B704B781B1CB5CC9">
    <w:name w:val="A8FAC4357D1949F0B704B781B1CB5CC9"/>
    <w:rsid w:val="00697122"/>
  </w:style>
  <w:style w:type="paragraph" w:customStyle="1" w:styleId="6818610CC6D54B99AA819B5963186717">
    <w:name w:val="6818610CC6D54B99AA819B5963186717"/>
    <w:rsid w:val="00697122"/>
  </w:style>
  <w:style w:type="paragraph" w:customStyle="1" w:styleId="CB1C67D324614E32ADDB3B7DA8EAB9E2">
    <w:name w:val="CB1C67D324614E32ADDB3B7DA8EAB9E2"/>
    <w:rsid w:val="00697122"/>
  </w:style>
  <w:style w:type="paragraph" w:customStyle="1" w:styleId="5BAF63C10C6C4622BBCE32FF5965FCB8">
    <w:name w:val="5BAF63C10C6C4622BBCE32FF5965FCB8"/>
    <w:rsid w:val="00697122"/>
  </w:style>
  <w:style w:type="paragraph" w:customStyle="1" w:styleId="CD071784F4D64B7F8438E0530DF3A404">
    <w:name w:val="CD071784F4D64B7F8438E0530DF3A404"/>
    <w:rsid w:val="00697122"/>
  </w:style>
  <w:style w:type="paragraph" w:customStyle="1" w:styleId="CEFFD44931604724ACE3C1C982876D7B">
    <w:name w:val="CEFFD44931604724ACE3C1C982876D7B"/>
    <w:rsid w:val="00697122"/>
  </w:style>
  <w:style w:type="paragraph" w:customStyle="1" w:styleId="FFE9BB47939740E59CD5D4C50CF15349">
    <w:name w:val="FFE9BB47939740E59CD5D4C50CF15349"/>
    <w:rsid w:val="00697122"/>
  </w:style>
  <w:style w:type="paragraph" w:customStyle="1" w:styleId="DB21CFB3341B4D55A0E7E34D3B56BD8D">
    <w:name w:val="DB21CFB3341B4D55A0E7E34D3B56BD8D"/>
    <w:rsid w:val="00697122"/>
  </w:style>
  <w:style w:type="paragraph" w:customStyle="1" w:styleId="9F6733564C2745D6AD3FF789C17E1C1D">
    <w:name w:val="9F6733564C2745D6AD3FF789C17E1C1D"/>
    <w:rsid w:val="00697122"/>
  </w:style>
  <w:style w:type="paragraph" w:customStyle="1" w:styleId="02E6921953414DD59CE35616A881EA92">
    <w:name w:val="02E6921953414DD59CE35616A881EA92"/>
    <w:rsid w:val="0069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9E866C71-B8F3-4B57-A819-CCE38AB71E3C}">
  <ds:schemaRefs>
    <ds:schemaRef ds:uri="http://schemas.openxmlformats.org/officeDocument/2006/bibliography"/>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AdjacencyLetter</Template>
  <TotalTime>19</TotalTime>
  <Pages>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GOHEL NEEL</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neelgohel8887@gmail.com</cp:lastModifiedBy>
  <cp:revision>8</cp:revision>
  <dcterms:created xsi:type="dcterms:W3CDTF">2024-07-03T02:52:00Z</dcterms:created>
  <dcterms:modified xsi:type="dcterms:W3CDTF">2024-07-03T03:55:00Z</dcterms:modified>
</cp:coreProperties>
</file>